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체육인재개발원 학습운영시스템 - 프로그램 명세서 (전체 정의 반영)</w:t>
      </w:r>
    </w:p>
    <w:p>
      <w:pPr>
        <w:pStyle w:val="Heading1"/>
      </w:pPr>
      <w:r>
        <w:t>RQ-FUNC-0001 - 교육과정 등록 및 개설 관리 화면</w:t>
      </w:r>
    </w:p>
    <w:p>
      <w:pPr>
        <w:pStyle w:val="ListBullet"/>
      </w:pPr>
      <w:r>
        <w:t>[기능명] 프로그램 및 과정 개설</w:t>
      </w:r>
    </w:p>
    <w:p>
      <w:pPr>
        <w:pStyle w:val="ListBullet"/>
      </w:pPr>
      <w:r>
        <w:t>[기능설명] 교육 과정 등록, 차수/일자/시험/설문 등 정보 등록, 엑셀 업로드를 통한 대량 등록 기능 포함.</w:t>
      </w:r>
    </w:p>
    <w:p>
      <w:pPr>
        <w:pStyle w:val="ListNumber"/>
      </w:pPr>
      <w:r>
        <w:t>RQ-FUNC-0001.1 - 과정 정보 입력</w:t>
      </w:r>
    </w:p>
    <w:p>
      <w:pPr>
        <w:pStyle w:val="ListBullet"/>
      </w:pPr>
      <w:r>
        <w:t>[입력 데이터] 과정명, 과정유형, 설명, 대상자 구분</w:t>
      </w:r>
    </w:p>
    <w:p>
      <w:pPr>
        <w:pStyle w:val="ListBullet"/>
      </w:pPr>
      <w:r>
        <w:t>[출력 데이터] 과정 ID, 등록 상태 메시지</w:t>
      </w:r>
    </w:p>
    <w:p>
      <w:pPr>
        <w:pStyle w:val="ListBullet"/>
      </w:pPr>
      <w:r>
        <w:t>[처리 로직] 유효성 검사 후 DB에 과정 정보 저장</w:t>
      </w:r>
    </w:p>
    <w:p>
      <w:pPr>
        <w:pStyle w:val="ListBullet"/>
      </w:pPr>
      <w:r>
        <w:t>[사용자 역할] 관리자 또는 수강자</w:t>
      </w:r>
    </w:p>
    <w:p>
      <w:pPr>
        <w:pStyle w:val="ListBullet"/>
      </w:pPr>
      <w:r>
        <w:t>[연계 시스템/API] 교육관리 DB 테이블</w:t>
      </w:r>
    </w:p>
    <w:p/>
    <w:p>
      <w:pPr>
        <w:pStyle w:val="ListNumber"/>
      </w:pPr>
      <w:r>
        <w:t>RQ-FUNC-0001.2 - 일정 등록</w:t>
      </w:r>
    </w:p>
    <w:p>
      <w:pPr>
        <w:pStyle w:val="ListBullet"/>
      </w:pPr>
      <w:r>
        <w:t>[입력 데이터] 시작일, 종료일, 시간, 강의실 정보</w:t>
      </w:r>
    </w:p>
    <w:p>
      <w:pPr>
        <w:pStyle w:val="ListBullet"/>
      </w:pPr>
      <w:r>
        <w:t>[출력 데이터] 일정 ID, 등록 확인 메시지</w:t>
      </w:r>
    </w:p>
    <w:p>
      <w:pPr>
        <w:pStyle w:val="ListBullet"/>
      </w:pPr>
      <w:r>
        <w:t>[처리 로직] 기간 계산 및 중복 확인 후 등록</w:t>
      </w:r>
    </w:p>
    <w:p>
      <w:pPr>
        <w:pStyle w:val="ListBullet"/>
      </w:pPr>
      <w:r>
        <w:t>[사용자 역할] 관리자 또는 수강자</w:t>
      </w:r>
    </w:p>
    <w:p>
      <w:pPr>
        <w:pStyle w:val="ListBullet"/>
      </w:pPr>
      <w:r>
        <w:t>[연계 시스템/API] 스케줄링 서비스</w:t>
      </w:r>
    </w:p>
    <w:p/>
    <w:p>
      <w:pPr>
        <w:pStyle w:val="ListNumber"/>
      </w:pPr>
      <w:r>
        <w:t>RQ-FUNC-0001.3 - 차수 설정</w:t>
      </w:r>
    </w:p>
    <w:p>
      <w:pPr>
        <w:pStyle w:val="ListBullet"/>
      </w:pPr>
      <w:r>
        <w:t>[입력 데이터] 차수명, 순번, 수강정원</w:t>
      </w:r>
    </w:p>
    <w:p>
      <w:pPr>
        <w:pStyle w:val="ListBullet"/>
      </w:pPr>
      <w:r>
        <w:t>[출력 데이터] 차수 ID</w:t>
      </w:r>
    </w:p>
    <w:p>
      <w:pPr>
        <w:pStyle w:val="ListBullet"/>
      </w:pPr>
      <w:r>
        <w:t>[처리 로직] 과정별 차수 정보 생성</w:t>
      </w:r>
    </w:p>
    <w:p>
      <w:pPr>
        <w:pStyle w:val="ListBullet"/>
      </w:pPr>
      <w:r>
        <w:t>[사용자 역할] 관리자 또는 수강자</w:t>
      </w:r>
    </w:p>
    <w:p>
      <w:pPr>
        <w:pStyle w:val="ListBullet"/>
      </w:pPr>
      <w:r>
        <w:t>[연계 시스템/API] 과정 관리 테이블</w:t>
      </w:r>
    </w:p>
    <w:p/>
    <w:p>
      <w:pPr>
        <w:pStyle w:val="ListNumber"/>
      </w:pPr>
      <w:r>
        <w:t>RQ-FUNC-0001.4 - 과정 저장</w:t>
      </w:r>
    </w:p>
    <w:p>
      <w:pPr>
        <w:pStyle w:val="ListBullet"/>
      </w:pPr>
      <w:r>
        <w:t>[입력 데이터] 과정 전체 정보 + 차수/일정</w:t>
      </w:r>
    </w:p>
    <w:p>
      <w:pPr>
        <w:pStyle w:val="ListBullet"/>
      </w:pPr>
      <w:r>
        <w:t>[출력 데이터] 저장 성공 메시지, 과정코드</w:t>
      </w:r>
    </w:p>
    <w:p>
      <w:pPr>
        <w:pStyle w:val="ListBullet"/>
      </w:pPr>
      <w:r>
        <w:t>[처리 로직] 과정과 연관 엔티티 동시 저장</w:t>
      </w:r>
    </w:p>
    <w:p>
      <w:pPr>
        <w:pStyle w:val="ListBullet"/>
      </w:pPr>
      <w:r>
        <w:t>[사용자 역할] 관리자 또는 수강자</w:t>
      </w:r>
    </w:p>
    <w:p>
      <w:pPr>
        <w:pStyle w:val="ListBullet"/>
      </w:pPr>
      <w:r>
        <w:t>[연계 시스템/API] DB 트랜잭션 처리</w:t>
      </w:r>
    </w:p>
    <w:p/>
    <w:p>
      <w:pPr>
        <w:pStyle w:val="Heading1"/>
      </w:pPr>
      <w:r>
        <w:t>RQ-FUNC-0002 - 온라인/오프라인 혼합 교육 운영관리 기능 구현 화면</w:t>
      </w:r>
    </w:p>
    <w:p>
      <w:pPr>
        <w:pStyle w:val="ListBullet"/>
      </w:pPr>
      <w:r>
        <w:t>[기능명] 온라인/오프라인 혼합 교육 운영관리</w:t>
      </w:r>
    </w:p>
    <w:p>
      <w:pPr>
        <w:pStyle w:val="ListBullet"/>
      </w:pPr>
      <w:r>
        <w:t>[기능설명] 혼합교육 시간표, 집합교육 출결, 온라인 교육 제한 등의 기능 포함.</w:t>
      </w:r>
    </w:p>
    <w:p>
      <w:pPr>
        <w:pStyle w:val="ListNumber"/>
      </w:pPr>
      <w:r>
        <w:t>RQ-FUNC-0002.1 - 시간표 등록</w:t>
      </w:r>
    </w:p>
    <w:p>
      <w:pPr>
        <w:pStyle w:val="ListBullet"/>
      </w:pPr>
      <w:r>
        <w:t>[입력 데이터] 강의일, 시간, 강사, 교육장</w:t>
      </w:r>
    </w:p>
    <w:p>
      <w:pPr>
        <w:pStyle w:val="ListBullet"/>
      </w:pPr>
      <w:r>
        <w:t>[출력 데이터] 시간표 ID</w:t>
      </w:r>
    </w:p>
    <w:p>
      <w:pPr>
        <w:pStyle w:val="ListBullet"/>
      </w:pPr>
      <w:r>
        <w:t>[처리 로직] 동일 강의실 중복 시간 검증</w:t>
      </w:r>
    </w:p>
    <w:p>
      <w:pPr>
        <w:pStyle w:val="ListBullet"/>
      </w:pPr>
      <w:r>
        <w:t>[사용자 역할] 관리자 또는 수강자</w:t>
      </w:r>
    </w:p>
    <w:p>
      <w:pPr>
        <w:pStyle w:val="ListBullet"/>
      </w:pPr>
      <w:r>
        <w:t>[연계 시스템/API] 시설 관리 시스템</w:t>
      </w:r>
    </w:p>
    <w:p/>
    <w:p>
      <w:pPr>
        <w:pStyle w:val="ListNumber"/>
      </w:pPr>
      <w:r>
        <w:t>RQ-FUNC-0002.2 - 출석 체크</w:t>
      </w:r>
    </w:p>
    <w:p>
      <w:pPr>
        <w:pStyle w:val="ListBullet"/>
      </w:pPr>
      <w:r>
        <w:t>[입력 데이터] 교육일, 수강자 목록, 출석상태</w:t>
      </w:r>
    </w:p>
    <w:p>
      <w:pPr>
        <w:pStyle w:val="ListBullet"/>
      </w:pPr>
      <w:r>
        <w:t>[출력 데이터] 출석 처리 결과</w:t>
      </w:r>
    </w:p>
    <w:p>
      <w:pPr>
        <w:pStyle w:val="ListBullet"/>
      </w:pPr>
      <w:r>
        <w:t>[처리 로직] 출석 상태 저장, 누적 출석률 계산</w:t>
      </w:r>
    </w:p>
    <w:p>
      <w:pPr>
        <w:pStyle w:val="ListBullet"/>
      </w:pPr>
      <w:r>
        <w:t>[사용자 역할] 관리자 또는 수강자</w:t>
      </w:r>
    </w:p>
    <w:p>
      <w:pPr>
        <w:pStyle w:val="ListBullet"/>
      </w:pPr>
      <w:r>
        <w:t>[연계 시스템/API] 이수관리 시스템</w:t>
      </w:r>
    </w:p>
    <w:p/>
    <w:p>
      <w:pPr>
        <w:pStyle w:val="ListNumber"/>
      </w:pPr>
      <w:r>
        <w:t>RQ-FUNC-0002.3 - 온라인 진도 제한</w:t>
      </w:r>
    </w:p>
    <w:p>
      <w:pPr>
        <w:pStyle w:val="ListBullet"/>
      </w:pPr>
      <w:r>
        <w:t>[입력 데이터] 진도률 기준값, 제한 조건</w:t>
      </w:r>
    </w:p>
    <w:p>
      <w:pPr>
        <w:pStyle w:val="ListBullet"/>
      </w:pPr>
      <w:r>
        <w:t>[출력 데이터] 제한 활성화 여부</w:t>
      </w:r>
    </w:p>
    <w:p>
      <w:pPr>
        <w:pStyle w:val="ListBullet"/>
      </w:pPr>
      <w:r>
        <w:t>[처리 로직] 미진도자 수강차단 처리</w:t>
      </w:r>
    </w:p>
    <w:p>
      <w:pPr>
        <w:pStyle w:val="ListBullet"/>
      </w:pPr>
      <w:r>
        <w:t>[사용자 역할] 관리자 또는 수강자</w:t>
      </w:r>
    </w:p>
    <w:p>
      <w:pPr>
        <w:pStyle w:val="ListBullet"/>
      </w:pPr>
      <w:r>
        <w:t>[연계 시스템/API] LMS 시스템</w:t>
      </w:r>
    </w:p>
    <w:p/>
    <w:p>
      <w:pPr>
        <w:pStyle w:val="Heading1"/>
      </w:pPr>
      <w:r>
        <w:t>RQ-FUNC-0003 - 교육 기본정보 관리 기능 구현 화면</w:t>
      </w:r>
    </w:p>
    <w:p>
      <w:pPr>
        <w:pStyle w:val="ListBullet"/>
      </w:pPr>
      <w:r>
        <w:t>[기능명] 교육 기본정보 관리</w:t>
      </w:r>
    </w:p>
    <w:p>
      <w:pPr>
        <w:pStyle w:val="ListBullet"/>
      </w:pPr>
      <w:r>
        <w:t>[기능설명] 교육 분류체계, 유무료 과정, 학습자 정보, 소셜 로그인 및 회원 정보 관리 기능 포함.</w:t>
      </w:r>
    </w:p>
    <w:p>
      <w:pPr>
        <w:pStyle w:val="ListNumber"/>
      </w:pPr>
      <w:r>
        <w:t>RQ-FUNC-0003.1 - 회원 등록</w:t>
      </w:r>
    </w:p>
    <w:p>
      <w:pPr>
        <w:pStyle w:val="ListBullet"/>
      </w:pPr>
      <w:r>
        <w:t>[입력 데이터] 화면에서 입력된 사용자 요청 정보 (예: 버튼 클릭, 선택값)</w:t>
      </w:r>
    </w:p>
    <w:p>
      <w:pPr>
        <w:pStyle w:val="ListBullet"/>
      </w:pPr>
      <w:r>
        <w:t>[출력 데이터] 요청 처리 결과 또는 확인 메시지</w:t>
      </w:r>
    </w:p>
    <w:p>
      <w:pPr>
        <w:pStyle w:val="ListBullet"/>
      </w:pPr>
      <w:r>
        <w:t>[처리 로직] 사용자 요청을 처리하고 적절한 결과를 반환</w:t>
      </w:r>
    </w:p>
    <w:p>
      <w:pPr>
        <w:pStyle w:val="ListBullet"/>
      </w:pPr>
      <w:r>
        <w:t>[사용자 역할] 관리자 또는 수강자</w:t>
      </w:r>
    </w:p>
    <w:p>
      <w:pPr>
        <w:pStyle w:val="ListBullet"/>
      </w:pPr>
      <w:r>
        <w:t>[연계 시스템/API] 내부 DB 또는 별도 시스템과의 연동</w:t>
      </w:r>
    </w:p>
    <w:p/>
    <w:p>
      <w:pPr>
        <w:pStyle w:val="ListNumber"/>
      </w:pPr>
      <w:r>
        <w:t>RQ-FUNC-0003.2 - 소셜 로그인 처리</w:t>
      </w:r>
    </w:p>
    <w:p>
      <w:pPr>
        <w:pStyle w:val="ListBullet"/>
      </w:pPr>
      <w:r>
        <w:t>[입력 데이터] 화면에서 입력된 사용자 요청 정보 (예: 버튼 클릭, 선택값)</w:t>
      </w:r>
    </w:p>
    <w:p>
      <w:pPr>
        <w:pStyle w:val="ListBullet"/>
      </w:pPr>
      <w:r>
        <w:t>[출력 데이터] 요청 처리 결과 또는 확인 메시지</w:t>
      </w:r>
    </w:p>
    <w:p>
      <w:pPr>
        <w:pStyle w:val="ListBullet"/>
      </w:pPr>
      <w:r>
        <w:t>[처리 로직] 사용자 요청을 처리하고 적절한 결과를 반환</w:t>
      </w:r>
    </w:p>
    <w:p>
      <w:pPr>
        <w:pStyle w:val="ListBullet"/>
      </w:pPr>
      <w:r>
        <w:t>[사용자 역할] 관리자 또는 수강자</w:t>
      </w:r>
    </w:p>
    <w:p>
      <w:pPr>
        <w:pStyle w:val="ListBullet"/>
      </w:pPr>
      <w:r>
        <w:t>[연계 시스템/API] 내부 DB 또는 별도 시스템과의 연동</w:t>
      </w:r>
    </w:p>
    <w:p/>
    <w:p>
      <w:pPr>
        <w:pStyle w:val="ListNumber"/>
      </w:pPr>
      <w:r>
        <w:t>RQ-FUNC-0003.3 - 유/무료 과정 분류</w:t>
      </w:r>
    </w:p>
    <w:p>
      <w:pPr>
        <w:pStyle w:val="ListBullet"/>
      </w:pPr>
      <w:r>
        <w:t>[입력 데이터] 화면에서 입력된 사용자 요청 정보 (예: 버튼 클릭, 선택값)</w:t>
      </w:r>
    </w:p>
    <w:p>
      <w:pPr>
        <w:pStyle w:val="ListBullet"/>
      </w:pPr>
      <w:r>
        <w:t>[출력 데이터] 요청 처리 결과 또는 확인 메시지</w:t>
      </w:r>
    </w:p>
    <w:p>
      <w:pPr>
        <w:pStyle w:val="ListBullet"/>
      </w:pPr>
      <w:r>
        <w:t>[처리 로직] 사용자 요청을 처리하고 적절한 결과를 반환</w:t>
      </w:r>
    </w:p>
    <w:p>
      <w:pPr>
        <w:pStyle w:val="ListBullet"/>
      </w:pPr>
      <w:r>
        <w:t>[사용자 역할] 관리자 또는 수강자</w:t>
      </w:r>
    </w:p>
    <w:p>
      <w:pPr>
        <w:pStyle w:val="ListBullet"/>
      </w:pPr>
      <w:r>
        <w:t>[연계 시스템/API] 내부 DB 또는 별도 시스템과의 연동</w:t>
      </w:r>
    </w:p>
    <w:p/>
    <w:p>
      <w:pPr>
        <w:pStyle w:val="Heading1"/>
      </w:pPr>
      <w:r>
        <w:t>RQ-FUNC-0004 - 교육 통계 리포트 및 시각화 분석 화면</w:t>
      </w:r>
    </w:p>
    <w:p>
      <w:pPr>
        <w:pStyle w:val="ListBullet"/>
      </w:pPr>
      <w:r>
        <w:t>[기능명] 통계관리 다양한 통계기능 구현</w:t>
      </w:r>
    </w:p>
    <w:p>
      <w:pPr>
        <w:pStyle w:val="ListBullet"/>
      </w:pPr>
      <w:r>
        <w:t>[기능설명] 교육 이력 및 설문 등 다양한 기준의 통계 데이터 제공 기능.</w:t>
      </w:r>
    </w:p>
    <w:p>
      <w:pPr>
        <w:pStyle w:val="ListNumber"/>
      </w:pPr>
      <w:r>
        <w:t>RQ-FUNC-0004.1 - 세부 기능 정의</w:t>
      </w:r>
    </w:p>
    <w:p>
      <w:pPr>
        <w:pStyle w:val="ListBullet"/>
      </w:pPr>
      <w:r>
        <w:t>[입력 데이터] 화면에서 입력된 사용자 요청 정보 (예: 버튼 클릭, 선택값)</w:t>
      </w:r>
    </w:p>
    <w:p>
      <w:pPr>
        <w:pStyle w:val="ListBullet"/>
      </w:pPr>
      <w:r>
        <w:t>[출력 데이터] 요청 처리 결과 또는 확인 메시지</w:t>
      </w:r>
    </w:p>
    <w:p>
      <w:pPr>
        <w:pStyle w:val="ListBullet"/>
      </w:pPr>
      <w:r>
        <w:t>[처리 로직] 사용자 요청을 처리하고 적절한 결과를 반환</w:t>
      </w:r>
    </w:p>
    <w:p>
      <w:pPr>
        <w:pStyle w:val="ListBullet"/>
      </w:pPr>
      <w:r>
        <w:t>[사용자 역할] 관리자 또는 수강자</w:t>
      </w:r>
    </w:p>
    <w:p>
      <w:pPr>
        <w:pStyle w:val="ListBullet"/>
      </w:pPr>
      <w:r>
        <w:t>[연계 시스템/API] 내부 DB 또는 별도 시스템과의 연동</w:t>
      </w:r>
    </w:p>
    <w:p/>
    <w:p>
      <w:pPr>
        <w:pStyle w:val="Heading1"/>
      </w:pPr>
      <w:r>
        <w:t>RQ-FUNC-0005 - 학습자 이수 현황 및 이수증 발급 화면</w:t>
      </w:r>
    </w:p>
    <w:p>
      <w:pPr>
        <w:pStyle w:val="ListBullet"/>
      </w:pPr>
      <w:r>
        <w:t>[기능명] 교육이수 관리기능</w:t>
      </w:r>
    </w:p>
    <w:p>
      <w:pPr>
        <w:pStyle w:val="ListBullet"/>
      </w:pPr>
      <w:r>
        <w:t>[기능설명] 마이페이지 학습현황, 관심과정, 진도 연동, 이수증 발급 등 학습자 중심 기능 제공.</w:t>
      </w:r>
    </w:p>
    <w:p>
      <w:pPr>
        <w:pStyle w:val="ListNumber"/>
      </w:pPr>
      <w:r>
        <w:t>RQ-FUNC-0005.1 - 이수 상태 확인</w:t>
      </w:r>
    </w:p>
    <w:p>
      <w:pPr>
        <w:pStyle w:val="ListBullet"/>
      </w:pPr>
      <w:r>
        <w:t>[입력 데이터] 사용자 ID, 과정 ID</w:t>
      </w:r>
    </w:p>
    <w:p>
      <w:pPr>
        <w:pStyle w:val="ListBullet"/>
      </w:pPr>
      <w:r>
        <w:t>[출력 데이터] 이수 여부, 진도율</w:t>
      </w:r>
    </w:p>
    <w:p>
      <w:pPr>
        <w:pStyle w:val="ListBullet"/>
      </w:pPr>
      <w:r>
        <w:t>[처리 로직] DB에서 수료 조건 비교 후 결과 반환</w:t>
      </w:r>
    </w:p>
    <w:p>
      <w:pPr>
        <w:pStyle w:val="ListBullet"/>
      </w:pPr>
      <w:r>
        <w:t>[사용자 역할] 관리자 또는 수강자</w:t>
      </w:r>
    </w:p>
    <w:p>
      <w:pPr>
        <w:pStyle w:val="ListBullet"/>
      </w:pPr>
      <w:r>
        <w:t>[연계 시스템/API] 수료 관리 테이블</w:t>
      </w:r>
    </w:p>
    <w:p/>
    <w:p>
      <w:pPr>
        <w:pStyle w:val="ListNumber"/>
      </w:pPr>
      <w:r>
        <w:t>RQ-FUNC-0005.2 - 이수증 발급</w:t>
      </w:r>
    </w:p>
    <w:p>
      <w:pPr>
        <w:pStyle w:val="ListBullet"/>
      </w:pPr>
      <w:r>
        <w:t>[입력 데이터] 수강자 ID, 이수 과정 ID</w:t>
      </w:r>
    </w:p>
    <w:p>
      <w:pPr>
        <w:pStyle w:val="ListBullet"/>
      </w:pPr>
      <w:r>
        <w:t>[출력 데이터] PDF 수료증, 발급일자</w:t>
      </w:r>
    </w:p>
    <w:p>
      <w:pPr>
        <w:pStyle w:val="ListBullet"/>
      </w:pPr>
      <w:r>
        <w:t>[처리 로직] 이수조건 확인 후 수료증 템플릿 출력</w:t>
      </w:r>
    </w:p>
    <w:p>
      <w:pPr>
        <w:pStyle w:val="ListBullet"/>
      </w:pPr>
      <w:r>
        <w:t>[사용자 역할] 관리자 또는 수강자</w:t>
      </w:r>
    </w:p>
    <w:p>
      <w:pPr>
        <w:pStyle w:val="ListBullet"/>
      </w:pPr>
      <w:r>
        <w:t>[연계 시스템/API] 문서발급 서비스</w:t>
      </w:r>
    </w:p>
    <w:p/>
    <w:p>
      <w:pPr>
        <w:pStyle w:val="ListNumber"/>
      </w:pPr>
      <w:r>
        <w:t>RQ-FUNC-0005.3 - 진도율 체크</w:t>
      </w:r>
    </w:p>
    <w:p>
      <w:pPr>
        <w:pStyle w:val="ListBullet"/>
      </w:pPr>
      <w:r>
        <w:t>[입력 데이터] 영상 시청 로그, 퀴즈 응답 결과</w:t>
      </w:r>
    </w:p>
    <w:p>
      <w:pPr>
        <w:pStyle w:val="ListBullet"/>
      </w:pPr>
      <w:r>
        <w:t>[출력 데이터] 진도율 %</w:t>
      </w:r>
    </w:p>
    <w:p>
      <w:pPr>
        <w:pStyle w:val="ListBullet"/>
      </w:pPr>
      <w:r>
        <w:t>[처리 로직] 콘텐츠 소비량 계산 후 집계</w:t>
      </w:r>
    </w:p>
    <w:p>
      <w:pPr>
        <w:pStyle w:val="ListBullet"/>
      </w:pPr>
      <w:r>
        <w:t>[사용자 역할] 관리자 또는 수강자</w:t>
      </w:r>
    </w:p>
    <w:p>
      <w:pPr>
        <w:pStyle w:val="ListBullet"/>
      </w:pPr>
      <w:r>
        <w:t>[연계 시스템/API] LMS 트래킹 로그</w:t>
      </w:r>
    </w:p>
    <w:p/>
    <w:p>
      <w:pPr>
        <w:pStyle w:val="Heading1"/>
      </w:pPr>
      <w:r>
        <w:t>RQ-FUNC-0006 - 수강 신청 상태/취소 관리 화면</w:t>
      </w:r>
    </w:p>
    <w:p>
      <w:pPr>
        <w:pStyle w:val="ListBullet"/>
      </w:pPr>
      <w:r>
        <w:t>[기능명] 교육과정 신청 관리기능</w:t>
      </w:r>
    </w:p>
    <w:p>
      <w:pPr>
        <w:pStyle w:val="ListBullet"/>
      </w:pPr>
      <w:r>
        <w:t>[기능설명] 수강 신청/결제/취소, 단체 수강, 정원 확인 및 신청 상태 관리 기능 포함.</w:t>
      </w:r>
    </w:p>
    <w:p>
      <w:pPr>
        <w:pStyle w:val="ListNumber"/>
      </w:pPr>
      <w:r>
        <w:t>RQ-FUNC-0006.1 - 세부 기능 정의</w:t>
      </w:r>
    </w:p>
    <w:p>
      <w:pPr>
        <w:pStyle w:val="ListBullet"/>
      </w:pPr>
      <w:r>
        <w:t>[입력 데이터] 화면에서 입력된 사용자 요청 정보 (예: 버튼 클릭, 선택값)</w:t>
      </w:r>
    </w:p>
    <w:p>
      <w:pPr>
        <w:pStyle w:val="ListBullet"/>
      </w:pPr>
      <w:r>
        <w:t>[출력 데이터] 요청 처리 결과 또는 확인 메시지</w:t>
      </w:r>
    </w:p>
    <w:p>
      <w:pPr>
        <w:pStyle w:val="ListBullet"/>
      </w:pPr>
      <w:r>
        <w:t>[처리 로직] 사용자 요청을 처리하고 적절한 결과를 반환</w:t>
      </w:r>
    </w:p>
    <w:p>
      <w:pPr>
        <w:pStyle w:val="ListBullet"/>
      </w:pPr>
      <w:r>
        <w:t>[사용자 역할] 관리자 또는 수강자</w:t>
      </w:r>
    </w:p>
    <w:p>
      <w:pPr>
        <w:pStyle w:val="ListBullet"/>
      </w:pPr>
      <w:r>
        <w:t>[연계 시스템/API] 내부 DB 또는 별도 시스템과의 연동</w:t>
      </w:r>
    </w:p>
    <w:p/>
    <w:p>
      <w:pPr>
        <w:pStyle w:val="Heading1"/>
      </w:pPr>
      <w:r>
        <w:t>RQ-FUNC-0007 - 교육장 위치 및 상세정보 관리 화면</w:t>
      </w:r>
    </w:p>
    <w:p>
      <w:pPr>
        <w:pStyle w:val="ListBullet"/>
      </w:pPr>
      <w:r>
        <w:t>[기능명] 교육장 시설 관리</w:t>
      </w:r>
    </w:p>
    <w:p>
      <w:pPr>
        <w:pStyle w:val="ListBullet"/>
      </w:pPr>
      <w:r>
        <w:t>[기능설명] 교육장 등록, 위치/연락처 관리, 오프라인 수업 연계 기능 포함.</w:t>
      </w:r>
    </w:p>
    <w:p>
      <w:pPr>
        <w:pStyle w:val="ListNumber"/>
      </w:pPr>
      <w:r>
        <w:t>RQ-FUNC-0007.1 - 세부 기능 정의</w:t>
      </w:r>
    </w:p>
    <w:p>
      <w:pPr>
        <w:pStyle w:val="ListBullet"/>
      </w:pPr>
      <w:r>
        <w:t>[입력 데이터] 화면에서 입력된 사용자 요청 정보 (예: 버튼 클릭, 선택값)</w:t>
      </w:r>
    </w:p>
    <w:p>
      <w:pPr>
        <w:pStyle w:val="ListBullet"/>
      </w:pPr>
      <w:r>
        <w:t>[출력 데이터] 요청 처리 결과 또는 확인 메시지</w:t>
      </w:r>
    </w:p>
    <w:p>
      <w:pPr>
        <w:pStyle w:val="ListBullet"/>
      </w:pPr>
      <w:r>
        <w:t>[처리 로직] 사용자 요청을 처리하고 적절한 결과를 반환</w:t>
      </w:r>
    </w:p>
    <w:p>
      <w:pPr>
        <w:pStyle w:val="ListBullet"/>
      </w:pPr>
      <w:r>
        <w:t>[사용자 역할] 관리자 또는 수강자</w:t>
      </w:r>
    </w:p>
    <w:p>
      <w:pPr>
        <w:pStyle w:val="ListBullet"/>
      </w:pPr>
      <w:r>
        <w:t>[연계 시스템/API] 내부 DB 또는 별도 시스템과의 연동</w:t>
      </w:r>
    </w:p>
    <w:p/>
    <w:p>
      <w:pPr>
        <w:pStyle w:val="Heading1"/>
      </w:pPr>
      <w:r>
        <w:t>RQ-FUNC-0008 - 수료증 및 사용자정보 API 연동 설정 화면</w:t>
      </w:r>
    </w:p>
    <w:p>
      <w:pPr>
        <w:pStyle w:val="ListBullet"/>
      </w:pPr>
      <w:r>
        <w:t>[기능명] 연계 구축 API</w:t>
      </w:r>
    </w:p>
    <w:p>
      <w:pPr>
        <w:pStyle w:val="ListBullet"/>
      </w:pPr>
      <w:r>
        <w:t>[기능설명] 교육정보 및 수료증 관련 5종 API 연계 기능 제공.</w:t>
      </w:r>
    </w:p>
    <w:p>
      <w:pPr>
        <w:pStyle w:val="ListNumber"/>
      </w:pPr>
      <w:r>
        <w:t>RQ-FUNC-0008.1 - 세부 기능 정의</w:t>
      </w:r>
    </w:p>
    <w:p>
      <w:pPr>
        <w:pStyle w:val="ListBullet"/>
      </w:pPr>
      <w:r>
        <w:t>[입력 데이터] 화면에서 입력된 사용자 요청 정보 (예: 버튼 클릭, 선택값)</w:t>
      </w:r>
    </w:p>
    <w:p>
      <w:pPr>
        <w:pStyle w:val="ListBullet"/>
      </w:pPr>
      <w:r>
        <w:t>[출력 데이터] 요청 처리 결과 또는 확인 메시지</w:t>
      </w:r>
    </w:p>
    <w:p>
      <w:pPr>
        <w:pStyle w:val="ListBullet"/>
      </w:pPr>
      <w:r>
        <w:t>[처리 로직] 사용자 요청을 처리하고 적절한 결과를 반환</w:t>
      </w:r>
    </w:p>
    <w:p>
      <w:pPr>
        <w:pStyle w:val="ListBullet"/>
      </w:pPr>
      <w:r>
        <w:t>[사용자 역할] 관리자 또는 수강자</w:t>
      </w:r>
    </w:p>
    <w:p>
      <w:pPr>
        <w:pStyle w:val="ListBullet"/>
      </w:pPr>
      <w:r>
        <w:t>[연계 시스템/API] 내부 DB 또는 별도 시스템과의 연동</w:t>
      </w:r>
    </w:p>
    <w:p/>
    <w:p>
      <w:pPr>
        <w:pStyle w:val="Heading1"/>
      </w:pPr>
      <w:r>
        <w:t>RQ-FUNC-0009 - 게시판/권한/약관 등 공통 시스템 설정 화면</w:t>
      </w:r>
    </w:p>
    <w:p>
      <w:pPr>
        <w:pStyle w:val="ListBullet"/>
      </w:pPr>
      <w:r>
        <w:t>[기능명] 공통관리 시스템 관리 기능</w:t>
      </w:r>
    </w:p>
    <w:p>
      <w:pPr>
        <w:pStyle w:val="ListBullet"/>
      </w:pPr>
      <w:r>
        <w:t>[기능설명] 게시판/커뮤니티/권한/팝업/약관 관리 등 다양한 시스템 관리 기능 포함.</w:t>
      </w:r>
    </w:p>
    <w:p>
      <w:pPr>
        <w:pStyle w:val="ListNumber"/>
      </w:pPr>
      <w:r>
        <w:t>RQ-FUNC-0009.1 - 세부 기능 정의</w:t>
      </w:r>
    </w:p>
    <w:p>
      <w:pPr>
        <w:pStyle w:val="ListBullet"/>
      </w:pPr>
      <w:r>
        <w:t>[입력 데이터] 화면에서 입력된 사용자 요청 정보 (예: 버튼 클릭, 선택값)</w:t>
      </w:r>
    </w:p>
    <w:p>
      <w:pPr>
        <w:pStyle w:val="ListBullet"/>
      </w:pPr>
      <w:r>
        <w:t>[출력 데이터] 요청 처리 결과 또는 확인 메시지</w:t>
      </w:r>
    </w:p>
    <w:p>
      <w:pPr>
        <w:pStyle w:val="ListBullet"/>
      </w:pPr>
      <w:r>
        <w:t>[처리 로직] 사용자 요청을 처리하고 적절한 결과를 반환</w:t>
      </w:r>
    </w:p>
    <w:p>
      <w:pPr>
        <w:pStyle w:val="ListBullet"/>
      </w:pPr>
      <w:r>
        <w:t>[사용자 역할] 관리자 또는 수강자</w:t>
      </w:r>
    </w:p>
    <w:p>
      <w:pPr>
        <w:pStyle w:val="ListBullet"/>
      </w:pPr>
      <w:r>
        <w:t>[연계 시스템/API] 내부 DB 또는 별도 시스템과의 연동</w:t>
      </w:r>
    </w:p>
    <w:p/>
    <w:p>
      <w:pPr>
        <w:pStyle w:val="Heading1"/>
      </w:pPr>
      <w:r>
        <w:t>RQ-FUNC-0010 - 수강 신청 현황 조회 화면</w:t>
      </w:r>
    </w:p>
    <w:p>
      <w:pPr>
        <w:pStyle w:val="ListBullet"/>
      </w:pPr>
      <w:r>
        <w:t>[기능명] 수강신청 정산관리 기능</w:t>
      </w:r>
    </w:p>
    <w:p>
      <w:pPr>
        <w:pStyle w:val="ListBullet"/>
      </w:pPr>
      <w:r>
        <w:t>[기능설명] 다양한 결제수단 지원, 환불, 정산, 계산서 발행 관리 등 포함.</w:t>
      </w:r>
    </w:p>
    <w:p>
      <w:pPr>
        <w:pStyle w:val="ListNumber"/>
      </w:pPr>
      <w:r>
        <w:t>RQ-FUNC-0010.1 - 세부 기능 정의</w:t>
      </w:r>
    </w:p>
    <w:p>
      <w:pPr>
        <w:pStyle w:val="ListBullet"/>
      </w:pPr>
      <w:r>
        <w:t>[입력 데이터] 화면에서 입력된 사용자 요청 정보 (예: 버튼 클릭, 선택값)</w:t>
      </w:r>
    </w:p>
    <w:p>
      <w:pPr>
        <w:pStyle w:val="ListBullet"/>
      </w:pPr>
      <w:r>
        <w:t>[출력 데이터] 요청 처리 결과 또는 확인 메시지</w:t>
      </w:r>
    </w:p>
    <w:p>
      <w:pPr>
        <w:pStyle w:val="ListBullet"/>
      </w:pPr>
      <w:r>
        <w:t>[처리 로직] 사용자 요청을 처리하고 적절한 결과를 반환</w:t>
      </w:r>
    </w:p>
    <w:p>
      <w:pPr>
        <w:pStyle w:val="ListBullet"/>
      </w:pPr>
      <w:r>
        <w:t>[사용자 역할] 관리자 또는 수강자</w:t>
      </w:r>
    </w:p>
    <w:p>
      <w:pPr>
        <w:pStyle w:val="ListBullet"/>
      </w:pPr>
      <w:r>
        <w:t>[연계 시스템/API] 내부 DB 또는 별도 시스템과의 연동</w:t>
      </w:r>
    </w:p>
    <w:p/>
    <w:p>
      <w:pPr>
        <w:pStyle w:val="Heading1"/>
      </w:pPr>
      <w:r>
        <w:t>RQ-FUNC-0011 - 교육 이수 결과 집계 및 리포트 화면</w:t>
      </w:r>
    </w:p>
    <w:p>
      <w:pPr>
        <w:pStyle w:val="ListBullet"/>
      </w:pPr>
      <w:r>
        <w:t>[기능명] 교육 결과 관리 기능</w:t>
      </w:r>
    </w:p>
    <w:p>
      <w:pPr>
        <w:pStyle w:val="ListBullet"/>
      </w:pPr>
      <w:r>
        <w:t>[기능설명] 결과보고서 작성, 이수자 및 미이수자 관리, 자동 알림 기능 포함.</w:t>
      </w:r>
    </w:p>
    <w:p>
      <w:pPr>
        <w:pStyle w:val="ListNumber"/>
      </w:pPr>
      <w:r>
        <w:t>RQ-FUNC-0011.1 - 세부 기능 정의</w:t>
      </w:r>
    </w:p>
    <w:p>
      <w:pPr>
        <w:pStyle w:val="ListBullet"/>
      </w:pPr>
      <w:r>
        <w:t>[입력 데이터] 화면에서 입력된 사용자 요청 정보 (예: 버튼 클릭, 선택값)</w:t>
      </w:r>
    </w:p>
    <w:p>
      <w:pPr>
        <w:pStyle w:val="ListBullet"/>
      </w:pPr>
      <w:r>
        <w:t>[출력 데이터] 요청 처리 결과 또는 확인 메시지</w:t>
      </w:r>
    </w:p>
    <w:p>
      <w:pPr>
        <w:pStyle w:val="ListBullet"/>
      </w:pPr>
      <w:r>
        <w:t>[처리 로직] 사용자 요청을 처리하고 적절한 결과를 반환</w:t>
      </w:r>
    </w:p>
    <w:p>
      <w:pPr>
        <w:pStyle w:val="ListBullet"/>
      </w:pPr>
      <w:r>
        <w:t>[사용자 역할] 관리자 또는 수강자</w:t>
      </w:r>
    </w:p>
    <w:p>
      <w:pPr>
        <w:pStyle w:val="ListBullet"/>
      </w:pPr>
      <w:r>
        <w:t>[연계 시스템/API] 내부 DB 또는 별도 시스템과의 연동</w:t>
      </w:r>
    </w:p>
    <w:p/>
    <w:p>
      <w:pPr>
        <w:pStyle w:val="Heading1"/>
      </w:pPr>
      <w:r>
        <w:t>RQ-FUNC-0012 - 설문 생성 및 응답 통계 관리 화면</w:t>
      </w:r>
    </w:p>
    <w:p>
      <w:pPr>
        <w:pStyle w:val="ListBullet"/>
      </w:pPr>
      <w:r>
        <w:t>[기능명] 설문관리 기능</w:t>
      </w:r>
    </w:p>
    <w:p>
      <w:pPr>
        <w:pStyle w:val="ListBullet"/>
      </w:pPr>
      <w:r>
        <w:t>[기능설명] 설문 등록, 유형 다양화, 통계 제공, 미응답자 대상 재발송 기능 포함.</w:t>
      </w:r>
    </w:p>
    <w:p>
      <w:pPr>
        <w:pStyle w:val="ListNumber"/>
      </w:pPr>
      <w:r>
        <w:t>RQ-FUNC-0012.1 - 세부 기능 정의</w:t>
      </w:r>
    </w:p>
    <w:p>
      <w:pPr>
        <w:pStyle w:val="ListBullet"/>
      </w:pPr>
      <w:r>
        <w:t>[입력 데이터] 화면에서 입력된 사용자 요청 정보 (예: 버튼 클릭, 선택값)</w:t>
      </w:r>
    </w:p>
    <w:p>
      <w:pPr>
        <w:pStyle w:val="ListBullet"/>
      </w:pPr>
      <w:r>
        <w:t>[출력 데이터] 요청 처리 결과 또는 확인 메시지</w:t>
      </w:r>
    </w:p>
    <w:p>
      <w:pPr>
        <w:pStyle w:val="ListBullet"/>
      </w:pPr>
      <w:r>
        <w:t>[처리 로직] 사용자 요청을 처리하고 적절한 결과를 반환</w:t>
      </w:r>
    </w:p>
    <w:p>
      <w:pPr>
        <w:pStyle w:val="ListBullet"/>
      </w:pPr>
      <w:r>
        <w:t>[사용자 역할] 관리자 또는 수강자</w:t>
      </w:r>
    </w:p>
    <w:p>
      <w:pPr>
        <w:pStyle w:val="ListBullet"/>
      </w:pPr>
      <w:r>
        <w:t>[연계 시스템/API] 내부 DB 또는 별도 시스템과의 연동</w:t>
      </w:r>
    </w:p>
    <w:p/>
    <w:p>
      <w:pPr>
        <w:pStyle w:val="Heading1"/>
      </w:pPr>
      <w:r>
        <w:t>RQ-FUNC-0013 - 체육회 통합 메인 포털 화면</w:t>
      </w:r>
    </w:p>
    <w:p>
      <w:pPr>
        <w:pStyle w:val="ListBullet"/>
      </w:pPr>
      <w:r>
        <w:t>[기능명] 대한체육회 체육인재개발원 포털 구축</w:t>
      </w:r>
    </w:p>
    <w:p>
      <w:pPr>
        <w:pStyle w:val="ListBullet"/>
      </w:pPr>
      <w:r>
        <w:t>[기능설명] 대한체육회 포털 및 체육정보시스템 통합 연계 포털 구성.</w:t>
      </w:r>
    </w:p>
    <w:p>
      <w:pPr>
        <w:pStyle w:val="ListNumber"/>
      </w:pPr>
      <w:r>
        <w:t>RQ-FUNC-0013.1 - 세부 기능 정의</w:t>
      </w:r>
    </w:p>
    <w:p>
      <w:pPr>
        <w:pStyle w:val="ListBullet"/>
      </w:pPr>
      <w:r>
        <w:t>[입력 데이터] 화면에서 입력된 사용자 요청 정보 (예: 버튼 클릭, 선택값)</w:t>
      </w:r>
    </w:p>
    <w:p>
      <w:pPr>
        <w:pStyle w:val="ListBullet"/>
      </w:pPr>
      <w:r>
        <w:t>[출력 데이터] 요청 처리 결과 또는 확인 메시지</w:t>
      </w:r>
    </w:p>
    <w:p>
      <w:pPr>
        <w:pStyle w:val="ListBullet"/>
      </w:pPr>
      <w:r>
        <w:t>[처리 로직] 사용자 요청을 처리하고 적절한 결과를 반환</w:t>
      </w:r>
    </w:p>
    <w:p>
      <w:pPr>
        <w:pStyle w:val="ListBullet"/>
      </w:pPr>
      <w:r>
        <w:t>[사용자 역할] 관리자 또는 수강자</w:t>
      </w:r>
    </w:p>
    <w:p>
      <w:pPr>
        <w:pStyle w:val="ListBullet"/>
      </w:pPr>
      <w:r>
        <w:t>[연계 시스템/API] 내부 DB 또는 별도 시스템과의 연동</w:t>
      </w:r>
    </w:p>
    <w:p/>
    <w:p>
      <w:pPr>
        <w:pStyle w:val="Heading1"/>
      </w:pPr>
      <w:r>
        <w:t>RQ-FUNC-0014 - 웹/모바일 플랫폼 개발 구조 화면</w:t>
      </w:r>
    </w:p>
    <w:p>
      <w:pPr>
        <w:pStyle w:val="ListBullet"/>
      </w:pPr>
      <w:r>
        <w:t>[기능명] 공통 사용자 웹/모바일 기반 교육플랫폼 개발</w:t>
      </w:r>
    </w:p>
    <w:p>
      <w:pPr>
        <w:pStyle w:val="ListBullet"/>
      </w:pPr>
      <w:r>
        <w:t>[기능설명] 웹/모바일 환경에서 접근 가능한 교육플랫폼을 전자정부표준프레임워크 기반으로 개발하며, 웹접근성과 호환성, 표준 문법을 준수해야 함.</w:t>
      </w:r>
    </w:p>
    <w:p>
      <w:pPr>
        <w:pStyle w:val="ListNumber"/>
      </w:pPr>
      <w:r>
        <w:t>RQ-FUNC-0014.1 - 세부 기능 정의</w:t>
      </w:r>
    </w:p>
    <w:p>
      <w:pPr>
        <w:pStyle w:val="ListBullet"/>
      </w:pPr>
      <w:r>
        <w:t>[입력 데이터] 화면에서 입력된 사용자 요청 정보 (예: 버튼 클릭, 선택값)</w:t>
      </w:r>
    </w:p>
    <w:p>
      <w:pPr>
        <w:pStyle w:val="ListBullet"/>
      </w:pPr>
      <w:r>
        <w:t>[출력 데이터] 요청 처리 결과 또는 확인 메시지</w:t>
      </w:r>
    </w:p>
    <w:p>
      <w:pPr>
        <w:pStyle w:val="ListBullet"/>
      </w:pPr>
      <w:r>
        <w:t>[처리 로직] 사용자 요청을 처리하고 적절한 결과를 반환</w:t>
      </w:r>
    </w:p>
    <w:p>
      <w:pPr>
        <w:pStyle w:val="ListBullet"/>
      </w:pPr>
      <w:r>
        <w:t>[사용자 역할] 관리자 또는 수강자</w:t>
      </w:r>
    </w:p>
    <w:p>
      <w:pPr>
        <w:pStyle w:val="ListBullet"/>
      </w:pPr>
      <w:r>
        <w:t>[연계 시스템/API] 내부 DB 또는 별도 시스템과의 연동</w:t>
      </w:r>
    </w:p>
    <w:p/>
    <w:p>
      <w:pPr>
        <w:pStyle w:val="Heading1"/>
      </w:pPr>
      <w:r>
        <w:t>RQ-FUNC-0015 - 플랫폼 정보구조 및 UX 설계 화면</w:t>
      </w:r>
    </w:p>
    <w:p>
      <w:pPr>
        <w:pStyle w:val="ListBullet"/>
      </w:pPr>
      <w:r>
        <w:t>[기능명] 교육 정보시스템 정보구조 및 UI/UX</w:t>
      </w:r>
    </w:p>
    <w:p>
      <w:pPr>
        <w:pStyle w:val="ListBullet"/>
      </w:pPr>
      <w:r>
        <w:t>[기능설명] 사용자 중심의 정보 구조 설계와 UI/UX 개선을 위한 구조 설계를 반영한 교육 정보시스템 구축.</w:t>
      </w:r>
    </w:p>
    <w:p>
      <w:pPr>
        <w:pStyle w:val="ListNumber"/>
      </w:pPr>
      <w:r>
        <w:t>RQ-FUNC-0015.1 - 세부 기능 정의</w:t>
      </w:r>
    </w:p>
    <w:p>
      <w:pPr>
        <w:pStyle w:val="ListBullet"/>
      </w:pPr>
      <w:r>
        <w:t>[입력 데이터] 화면에서 입력된 사용자 요청 정보 (예: 버튼 클릭, 선택값)</w:t>
      </w:r>
    </w:p>
    <w:p>
      <w:pPr>
        <w:pStyle w:val="ListBullet"/>
      </w:pPr>
      <w:r>
        <w:t>[출력 데이터] 요청 처리 결과 또는 확인 메시지</w:t>
      </w:r>
    </w:p>
    <w:p>
      <w:pPr>
        <w:pStyle w:val="ListBullet"/>
      </w:pPr>
      <w:r>
        <w:t>[처리 로직] 사용자 요청을 처리하고 적절한 결과를 반환</w:t>
      </w:r>
    </w:p>
    <w:p>
      <w:pPr>
        <w:pStyle w:val="ListBullet"/>
      </w:pPr>
      <w:r>
        <w:t>[사용자 역할] 관리자 또는 수강자</w:t>
      </w:r>
    </w:p>
    <w:p>
      <w:pPr>
        <w:pStyle w:val="ListBullet"/>
      </w:pPr>
      <w:r>
        <w:t>[연계 시스템/API] 내부 DB 또는 별도 시스템과의 연동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