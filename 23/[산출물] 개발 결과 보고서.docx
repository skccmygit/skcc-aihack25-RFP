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개발 결과 보고서</w:t>
      </w:r>
    </w:p>
    <w:p>
      <w:r>
        <w:t>개발 결과 보고서</w:t>
      </w:r>
    </w:p>
    <w:p/>
    <w:p>
      <w:r>
        <w:t>1. 프로젝트 개요</w:t>
      </w:r>
    </w:p>
    <w:p/>
    <w:p>
      <w:pPr>
        <w:pStyle w:val="ListBullet"/>
      </w:pPr>
      <w:r>
        <w:t>- 프로젝트명: AI Hackathon 2025 – 사용자 인증 기반 서비스 플랫폼</w:t>
      </w:r>
    </w:p>
    <w:p>
      <w:pPr>
        <w:pStyle w:val="ListBullet"/>
      </w:pPr>
      <w:r>
        <w:t>- 개발 기간: 2025년 XX월 ~ XX월 (작성자 입력 필요)</w:t>
      </w:r>
    </w:p>
    <w:p>
      <w:pPr>
        <w:pStyle w:val="ListBullet"/>
      </w:pPr>
      <w:r>
        <w:t>- 개발 팀: Team 23 (2HONG)</w:t>
      </w:r>
    </w:p>
    <w:p>
      <w:pPr>
        <w:pStyle w:val="ListBullet"/>
      </w:pPr>
      <w:r>
        <w:t>- 주요 목표:</w:t>
      </w:r>
    </w:p>
    <w:p>
      <w:r>
        <w:t>- JWT 기반 사용자 인증 기능 구현</w:t>
      </w:r>
    </w:p>
    <w:p>
      <w:r>
        <w:t>- 로그인/회원가입/토큰 갱신 기능 제공</w:t>
      </w:r>
    </w:p>
    <w:p>
      <w:r>
        <w:t>- API 보안을 위한 Spring Security 연동</w:t>
      </w:r>
    </w:p>
    <w:p/>
    <w:p>
      <w:r>
        <w:t>2. 개발 환경 및 기술 스택</w:t>
      </w:r>
    </w:p>
    <w:p/>
    <w:p>
      <w:pPr>
        <w:pStyle w:val="ListBullet"/>
      </w:pPr>
      <w:r>
        <w:t>- 백엔드: Java 17, Spring Boot</w:t>
      </w:r>
    </w:p>
    <w:p>
      <w:pPr>
        <w:pStyle w:val="ListBullet"/>
      </w:pPr>
      <w:r>
        <w:t>- 보안: JWT (Json Web Token), Spring Security</w:t>
      </w:r>
    </w:p>
    <w:p>
      <w:pPr>
        <w:pStyle w:val="ListBullet"/>
      </w:pPr>
      <w:r>
        <w:t>- 빌드 도구: Maven (pom.xml)</w:t>
      </w:r>
    </w:p>
    <w:p>
      <w:pPr>
        <w:pStyle w:val="ListBullet"/>
      </w:pPr>
      <w:r>
        <w:t>- 서버 환경: Docker, Docker Compose</w:t>
      </w:r>
    </w:p>
    <w:p>
      <w:pPr>
        <w:pStyle w:val="ListBullet"/>
      </w:pPr>
      <w:r>
        <w:t>- 배포 환경: 컨테이너 기반 로컬/클라우드 배포 가능</w:t>
      </w:r>
    </w:p>
    <w:p>
      <w:pPr>
        <w:pStyle w:val="ListBullet"/>
      </w:pPr>
      <w:r>
        <w:t>- 개발 도구: VSCode, IntelliJ</w:t>
      </w:r>
    </w:p>
    <w:p/>
    <w:p>
      <w:r>
        <w:t>3. 시스템 구성도</w:t>
      </w:r>
    </w:p>
    <w:p/>
    <w:p>
      <w:r>
        <w:t>(시스템 구성도 삽입 필요 - 백엔드 인증 흐름 / Docker 기반 구성 포함)</w:t>
      </w:r>
    </w:p>
    <w:p/>
    <w:p>
      <w:r>
        <w:t>4. 구현 기능 요약</w:t>
      </w:r>
    </w:p>
    <w:p/>
    <w:p/>
    <w:p>
      <w:r>
        <w:t>5. 폴더 구조 요약 (백엔드 기준)</w:t>
      </w:r>
    </w:p>
    <w:p/>
    <w:p>
      <w:pPr>
        <w:pStyle w:val="ListBullet"/>
      </w:pPr>
      <w:r>
        <w:t>- /backend</w:t>
      </w:r>
    </w:p>
    <w:p>
      <w:r>
        <w:t>- config/ : 보안 설정 관련 클래스들 (JWT, SecurityConfig 등)</w:t>
      </w:r>
    </w:p>
    <w:p>
      <w:r>
        <w:t>- controller/ : 인증 요청 핸들러 (AuthController)</w:t>
      </w:r>
    </w:p>
    <w:p>
      <w:r>
        <w:t>- dto/ : LoginRequest, Token 관련 응답/요청 객체</w:t>
      </w:r>
    </w:p>
    <w:p>
      <w:r>
        <w:t>- service/ : 인증 로직 구현 (AuthService 등)</w:t>
      </w:r>
    </w:p>
    <w:p>
      <w:r>
        <w:t>- filter/ : JWT 인증 필터 구현</w:t>
      </w:r>
    </w:p>
    <w:p>
      <w:r>
        <w:t>- BackendApplication.java : Spring Boot 앱 엔트리 포인트</w:t>
      </w:r>
    </w:p>
    <w:p/>
    <w:p>
      <w:r>
        <w:t>6. 테스트 및 시연</w:t>
      </w:r>
    </w:p>
    <w:p/>
    <w:p>
      <w:pPr>
        <w:pStyle w:val="ListBullet"/>
      </w:pPr>
      <w:r>
        <w:t>- Postman 및 Swagger 기반 테스트 진행</w:t>
      </w:r>
    </w:p>
    <w:p>
      <w:pPr>
        <w:pStyle w:val="ListBullet"/>
      </w:pPr>
      <w:r>
        <w:t>- 로그인 / 토큰 발급 / 재발급 정상 동작 확인 완료</w:t>
      </w:r>
    </w:p>
    <w:p/>
    <w:p>
      <w:r>
        <w:t>7. 향후 계획 및 개선 사항</w:t>
      </w:r>
    </w:p>
    <w:p/>
    <w:p>
      <w:pPr>
        <w:pStyle w:val="ListBullet"/>
      </w:pPr>
      <w:r>
        <w:t>- 사용자 프로필 관리 기능 추가 예정</w:t>
      </w:r>
    </w:p>
    <w:p>
      <w:pPr>
        <w:pStyle w:val="ListBullet"/>
      </w:pPr>
      <w:r>
        <w:t>- 인증 외 주요 도메인 서비스 통합 예정 (예: 데이터 분석, 챗봇 연동 등)</w:t>
      </w:r>
    </w:p>
    <w:p>
      <w:pPr>
        <w:pStyle w:val="ListBullet"/>
      </w:pPr>
      <w:r>
        <w:t>- 클라우드 배포 및 CI/CD 연동 자동화 예정</w:t>
      </w:r>
    </w:p>
    <w:p/>
    <w:p>
      <w:r>
        <w:t>첨부 파일</w:t>
      </w:r>
    </w:p>
    <w:p>
      <w:pPr>
        <w:pStyle w:val="ListBullet"/>
      </w:pPr>
      <w:r>
        <w:t>- docker-compose.yml</w:t>
      </w:r>
    </w:p>
    <w:p>
      <w:pPr>
        <w:pStyle w:val="ListBullet"/>
      </w:pPr>
      <w:r>
        <w:t>- BackendApplication.java</w:t>
      </w:r>
    </w:p>
    <w:p>
      <w:pPr>
        <w:pStyle w:val="ListBullet"/>
      </w:pPr>
      <w:r>
        <w:t>- 인증 관련 DTO/Service/Config 클래스 일체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