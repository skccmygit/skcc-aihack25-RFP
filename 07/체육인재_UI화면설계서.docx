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2F" w:rsidRPr="001065E9" w:rsidRDefault="001065E9">
      <w:pPr>
        <w:pStyle w:val="a8"/>
        <w:rPr>
          <w:rFonts w:ascii="맑은 고딕" w:eastAsia="맑은 고딕" w:hAnsi="맑은 고딕"/>
          <w:lang w:eastAsia="ko-KR"/>
        </w:rPr>
      </w:pPr>
      <w:r w:rsidRPr="001065E9">
        <w:rPr>
          <w:rFonts w:ascii="맑은 고딕" w:eastAsia="맑은 고딕" w:hAnsi="맑은 고딕"/>
          <w:lang w:eastAsia="ko-KR"/>
        </w:rPr>
        <w:t>체육인재개발원</w:t>
      </w:r>
      <w:r w:rsidRPr="001065E9">
        <w:rPr>
          <w:rFonts w:ascii="맑은 고딕" w:eastAsia="맑은 고딕" w:hAnsi="맑은 고딕"/>
          <w:lang w:eastAsia="ko-KR"/>
        </w:rPr>
        <w:t xml:space="preserve"> </w:t>
      </w:r>
      <w:r w:rsidRPr="001065E9">
        <w:rPr>
          <w:rFonts w:ascii="맑은 고딕" w:eastAsia="맑은 고딕" w:hAnsi="맑은 고딕"/>
          <w:lang w:eastAsia="ko-KR"/>
        </w:rPr>
        <w:t>학습운영시스템</w:t>
      </w:r>
      <w:r w:rsidRPr="001065E9">
        <w:rPr>
          <w:rFonts w:ascii="맑은 고딕" w:eastAsia="맑은 고딕" w:hAnsi="맑은 고딕"/>
          <w:lang w:eastAsia="ko-KR"/>
        </w:rPr>
        <w:t xml:space="preserve"> UI </w:t>
      </w:r>
      <w:r w:rsidRPr="001065E9">
        <w:rPr>
          <w:rFonts w:ascii="맑은 고딕" w:eastAsia="맑은 고딕" w:hAnsi="맑은 고딕"/>
          <w:lang w:eastAsia="ko-KR"/>
        </w:rPr>
        <w:t>화면</w:t>
      </w:r>
      <w:r w:rsidRPr="001065E9">
        <w:rPr>
          <w:rFonts w:ascii="맑은 고딕" w:eastAsia="맑은 고딕" w:hAnsi="맑은 고딕"/>
          <w:lang w:eastAsia="ko-KR"/>
        </w:rPr>
        <w:t xml:space="preserve"> </w:t>
      </w:r>
      <w:r w:rsidRPr="001065E9">
        <w:rPr>
          <w:rFonts w:ascii="맑은 고딕" w:eastAsia="맑은 고딕" w:hAnsi="맑은 고딕"/>
          <w:lang w:eastAsia="ko-KR"/>
        </w:rPr>
        <w:t>설계</w:t>
      </w:r>
      <w:r w:rsidRPr="001065E9">
        <w:rPr>
          <w:rFonts w:ascii="맑은 고딕" w:eastAsia="맑은 고딕" w:hAnsi="맑은 고딕"/>
          <w:lang w:eastAsia="ko-KR"/>
        </w:rPr>
        <w:t xml:space="preserve"> </w:t>
      </w:r>
      <w:r w:rsidRPr="001065E9">
        <w:rPr>
          <w:rFonts w:ascii="맑은 고딕" w:eastAsia="맑은 고딕" w:hAnsi="맑은 고딕"/>
          <w:lang w:eastAsia="ko-KR"/>
        </w:rPr>
        <w:t>정리</w:t>
      </w:r>
      <w:r w:rsidRPr="001065E9">
        <w:rPr>
          <w:rFonts w:ascii="맑은 고딕" w:eastAsia="맑은 고딕" w:hAnsi="맑은 고딕"/>
          <w:lang w:eastAsia="ko-KR"/>
        </w:rPr>
        <w:t xml:space="preserve"> </w:t>
      </w:r>
      <w:bookmarkStart w:id="0" w:name="_GoBack"/>
      <w:bookmarkEnd w:id="0"/>
    </w:p>
    <w:p w:rsidR="002F362F" w:rsidRPr="001065E9" w:rsidRDefault="001065E9">
      <w:pPr>
        <w:pStyle w:val="1"/>
        <w:rPr>
          <w:rFonts w:ascii="맑은 고딕" w:eastAsia="맑은 고딕" w:hAnsi="맑은 고딕"/>
        </w:rPr>
      </w:pPr>
      <w:r w:rsidRPr="001065E9">
        <w:rPr>
          <w:rFonts w:ascii="맑은 고딕" w:eastAsia="맑은 고딕" w:hAnsi="맑은 고딕"/>
        </w:rPr>
        <w:t xml:space="preserve">1. </w:t>
      </w:r>
      <w:r w:rsidRPr="001065E9">
        <w:rPr>
          <w:rFonts w:ascii="맑은 고딕" w:eastAsia="맑은 고딕" w:hAnsi="맑은 고딕"/>
        </w:rPr>
        <w:t>사용자</w:t>
      </w:r>
      <w:r w:rsidRPr="001065E9">
        <w:rPr>
          <w:rFonts w:ascii="맑은 고딕" w:eastAsia="맑은 고딕" w:hAnsi="맑은 고딕"/>
        </w:rPr>
        <w:t xml:space="preserve"> </w:t>
      </w:r>
      <w:proofErr w:type="spellStart"/>
      <w:r w:rsidRPr="001065E9">
        <w:rPr>
          <w:rFonts w:ascii="맑은 고딕" w:eastAsia="맑은 고딕" w:hAnsi="맑은 고딕"/>
        </w:rPr>
        <w:t>목록</w:t>
      </w:r>
      <w:proofErr w:type="spellEnd"/>
      <w:r w:rsidRPr="001065E9">
        <w:rPr>
          <w:rFonts w:ascii="맑은 고딕" w:eastAsia="맑은 고딕" w:hAnsi="맑은 고딕"/>
        </w:rPr>
        <w:t xml:space="preserve"> </w:t>
      </w:r>
      <w:proofErr w:type="spellStart"/>
      <w:r w:rsidRPr="001065E9">
        <w:rPr>
          <w:rFonts w:ascii="맑은 고딕" w:eastAsia="맑은 고딕" w:hAnsi="맑은 고딕"/>
        </w:rPr>
        <w:t>정리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F362F" w:rsidRPr="001065E9">
        <w:tc>
          <w:tcPr>
            <w:tcW w:w="4320" w:type="dxa"/>
          </w:tcPr>
          <w:p w:rsidR="002F362F" w:rsidRPr="001065E9" w:rsidRDefault="001065E9">
            <w:r w:rsidRPr="001065E9">
              <w:t>역할</w:t>
            </w:r>
          </w:p>
        </w:tc>
        <w:tc>
          <w:tcPr>
            <w:tcW w:w="4320" w:type="dxa"/>
          </w:tcPr>
          <w:p w:rsidR="002F362F" w:rsidRPr="001065E9" w:rsidRDefault="001065E9">
            <w:r w:rsidRPr="001065E9">
              <w:t>설명</w:t>
            </w:r>
          </w:p>
        </w:tc>
      </w:tr>
      <w:tr w:rsidR="002F362F" w:rsidRPr="001065E9">
        <w:tc>
          <w:tcPr>
            <w:tcW w:w="4320" w:type="dxa"/>
          </w:tcPr>
          <w:p w:rsidR="002F362F" w:rsidRPr="001065E9" w:rsidRDefault="001065E9">
            <w:r w:rsidRPr="001065E9">
              <w:t>학습자</w:t>
            </w:r>
            <w:r w:rsidRPr="001065E9">
              <w:t xml:space="preserve"> (Learner)</w:t>
            </w:r>
          </w:p>
        </w:tc>
        <w:tc>
          <w:tcPr>
            <w:tcW w:w="4320" w:type="dxa"/>
          </w:tcPr>
          <w:p w:rsidR="002F362F" w:rsidRPr="001065E9" w:rsidRDefault="001065E9">
            <w:pPr>
              <w:rPr>
                <w:lang w:eastAsia="ko-KR"/>
              </w:rPr>
            </w:pPr>
            <w:proofErr w:type="spellStart"/>
            <w:r w:rsidRPr="001065E9">
              <w:rPr>
                <w:lang w:eastAsia="ko-KR"/>
              </w:rPr>
              <w:t>일반체육인</w:t>
            </w:r>
            <w:proofErr w:type="spellEnd"/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청소년</w:t>
            </w:r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지도자</w:t>
            </w:r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심판</w:t>
            </w:r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행정가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등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교육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수강자</w:t>
            </w:r>
          </w:p>
        </w:tc>
      </w:tr>
      <w:tr w:rsidR="002F362F" w:rsidRPr="001065E9">
        <w:tc>
          <w:tcPr>
            <w:tcW w:w="4320" w:type="dxa"/>
          </w:tcPr>
          <w:p w:rsidR="002F362F" w:rsidRPr="001065E9" w:rsidRDefault="001065E9">
            <w:proofErr w:type="spellStart"/>
            <w:r w:rsidRPr="001065E9">
              <w:t>강사</w:t>
            </w:r>
            <w:proofErr w:type="spellEnd"/>
            <w:r w:rsidRPr="001065E9">
              <w:t xml:space="preserve"> (Instructor)</w:t>
            </w:r>
          </w:p>
        </w:tc>
        <w:tc>
          <w:tcPr>
            <w:tcW w:w="4320" w:type="dxa"/>
          </w:tcPr>
          <w:p w:rsidR="002F362F" w:rsidRPr="001065E9" w:rsidRDefault="001065E9">
            <w:pPr>
              <w:rPr>
                <w:lang w:eastAsia="ko-KR"/>
              </w:rPr>
            </w:pPr>
            <w:r w:rsidRPr="001065E9">
              <w:rPr>
                <w:lang w:eastAsia="ko-KR"/>
              </w:rPr>
              <w:t>교육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제공자</w:t>
            </w:r>
            <w:r w:rsidRPr="001065E9">
              <w:rPr>
                <w:lang w:eastAsia="ko-KR"/>
              </w:rPr>
              <w:t xml:space="preserve">. </w:t>
            </w:r>
            <w:r w:rsidRPr="001065E9">
              <w:rPr>
                <w:lang w:eastAsia="ko-KR"/>
              </w:rPr>
              <w:t>강의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등록</w:t>
            </w:r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수강생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진도</w:t>
            </w:r>
            <w:r w:rsidRPr="001065E9">
              <w:rPr>
                <w:lang w:eastAsia="ko-KR"/>
              </w:rPr>
              <w:t>/</w:t>
            </w:r>
            <w:r w:rsidRPr="001065E9">
              <w:rPr>
                <w:lang w:eastAsia="ko-KR"/>
              </w:rPr>
              <w:t>평가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관리</w:t>
            </w:r>
          </w:p>
        </w:tc>
      </w:tr>
      <w:tr w:rsidR="002F362F" w:rsidRPr="001065E9">
        <w:tc>
          <w:tcPr>
            <w:tcW w:w="4320" w:type="dxa"/>
          </w:tcPr>
          <w:p w:rsidR="002F362F" w:rsidRPr="001065E9" w:rsidRDefault="001065E9">
            <w:proofErr w:type="spellStart"/>
            <w:r w:rsidRPr="001065E9">
              <w:t>관리자</w:t>
            </w:r>
            <w:proofErr w:type="spellEnd"/>
            <w:r w:rsidRPr="001065E9">
              <w:t xml:space="preserve"> (Admin)</w:t>
            </w:r>
          </w:p>
        </w:tc>
        <w:tc>
          <w:tcPr>
            <w:tcW w:w="4320" w:type="dxa"/>
          </w:tcPr>
          <w:p w:rsidR="002F362F" w:rsidRPr="001065E9" w:rsidRDefault="001065E9">
            <w:pPr>
              <w:rPr>
                <w:lang w:eastAsia="ko-KR"/>
              </w:rPr>
            </w:pPr>
            <w:r w:rsidRPr="001065E9">
              <w:rPr>
                <w:lang w:eastAsia="ko-KR"/>
              </w:rPr>
              <w:t>시스템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운영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총괄</w:t>
            </w:r>
            <w:r w:rsidRPr="001065E9">
              <w:rPr>
                <w:lang w:eastAsia="ko-KR"/>
              </w:rPr>
              <w:t xml:space="preserve">. </w:t>
            </w:r>
            <w:r w:rsidRPr="001065E9">
              <w:rPr>
                <w:lang w:eastAsia="ko-KR"/>
              </w:rPr>
              <w:t>교육과정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등록</w:t>
            </w:r>
            <w:r w:rsidRPr="001065E9">
              <w:rPr>
                <w:lang w:eastAsia="ko-KR"/>
              </w:rPr>
              <w:t>/</w:t>
            </w:r>
            <w:r w:rsidRPr="001065E9">
              <w:rPr>
                <w:lang w:eastAsia="ko-KR"/>
              </w:rPr>
              <w:t>승인</w:t>
            </w:r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통계</w:t>
            </w:r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설문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등</w:t>
            </w:r>
          </w:p>
        </w:tc>
      </w:tr>
      <w:tr w:rsidR="002F362F" w:rsidRPr="001065E9">
        <w:tc>
          <w:tcPr>
            <w:tcW w:w="4320" w:type="dxa"/>
          </w:tcPr>
          <w:p w:rsidR="002F362F" w:rsidRPr="001065E9" w:rsidRDefault="001065E9">
            <w:proofErr w:type="spellStart"/>
            <w:r w:rsidRPr="001065E9">
              <w:t>운영자</w:t>
            </w:r>
            <w:proofErr w:type="spellEnd"/>
            <w:r w:rsidRPr="001065E9">
              <w:t xml:space="preserve"> (Operator)</w:t>
            </w:r>
          </w:p>
        </w:tc>
        <w:tc>
          <w:tcPr>
            <w:tcW w:w="4320" w:type="dxa"/>
          </w:tcPr>
          <w:p w:rsidR="002F362F" w:rsidRPr="001065E9" w:rsidRDefault="001065E9">
            <w:pPr>
              <w:rPr>
                <w:lang w:eastAsia="ko-KR"/>
              </w:rPr>
            </w:pPr>
            <w:r w:rsidRPr="001065E9">
              <w:rPr>
                <w:lang w:eastAsia="ko-KR"/>
              </w:rPr>
              <w:t>고객지원</w:t>
            </w:r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계정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승인</w:t>
            </w:r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자료관리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등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운영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보조</w:t>
            </w:r>
          </w:p>
        </w:tc>
      </w:tr>
      <w:tr w:rsidR="002F362F" w:rsidRPr="001065E9">
        <w:tc>
          <w:tcPr>
            <w:tcW w:w="4320" w:type="dxa"/>
          </w:tcPr>
          <w:p w:rsidR="002F362F" w:rsidRPr="001065E9" w:rsidRDefault="001065E9">
            <w:proofErr w:type="spellStart"/>
            <w:r w:rsidRPr="001065E9">
              <w:t>시설담당자</w:t>
            </w:r>
            <w:proofErr w:type="spellEnd"/>
            <w:r w:rsidRPr="001065E9">
              <w:t xml:space="preserve"> (Facility </w:t>
            </w:r>
            <w:r w:rsidRPr="001065E9">
              <w:t>Manager)</w:t>
            </w:r>
          </w:p>
        </w:tc>
        <w:tc>
          <w:tcPr>
            <w:tcW w:w="4320" w:type="dxa"/>
          </w:tcPr>
          <w:p w:rsidR="002F362F" w:rsidRPr="001065E9" w:rsidRDefault="001065E9">
            <w:pPr>
              <w:rPr>
                <w:lang w:eastAsia="ko-KR"/>
              </w:rPr>
            </w:pPr>
            <w:r w:rsidRPr="001065E9">
              <w:rPr>
                <w:lang w:eastAsia="ko-KR"/>
              </w:rPr>
              <w:t>강의실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예약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및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대관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관리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기능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담당</w:t>
            </w:r>
          </w:p>
        </w:tc>
      </w:tr>
    </w:tbl>
    <w:p w:rsidR="002F362F" w:rsidRPr="001065E9" w:rsidRDefault="001065E9">
      <w:pPr>
        <w:pStyle w:val="1"/>
        <w:rPr>
          <w:rFonts w:ascii="맑은 고딕" w:eastAsia="맑은 고딕" w:hAnsi="맑은 고딕"/>
          <w:lang w:eastAsia="ko-KR"/>
        </w:rPr>
      </w:pPr>
      <w:r w:rsidRPr="001065E9">
        <w:rPr>
          <w:rFonts w:ascii="맑은 고딕" w:eastAsia="맑은 고딕" w:hAnsi="맑은 고딕"/>
          <w:lang w:eastAsia="ko-KR"/>
        </w:rPr>
        <w:t xml:space="preserve">2. </w:t>
      </w:r>
      <w:r w:rsidRPr="001065E9">
        <w:rPr>
          <w:rFonts w:ascii="맑은 고딕" w:eastAsia="맑은 고딕" w:hAnsi="맑은 고딕"/>
          <w:lang w:eastAsia="ko-KR"/>
        </w:rPr>
        <w:t>화면</w:t>
      </w:r>
      <w:r w:rsidRPr="001065E9">
        <w:rPr>
          <w:rFonts w:ascii="맑은 고딕" w:eastAsia="맑은 고딕" w:hAnsi="맑은 고딕"/>
          <w:lang w:eastAsia="ko-KR"/>
        </w:rPr>
        <w:t xml:space="preserve"> </w:t>
      </w:r>
      <w:r w:rsidRPr="001065E9">
        <w:rPr>
          <w:rFonts w:ascii="맑은 고딕" w:eastAsia="맑은 고딕" w:hAnsi="맑은 고딕"/>
          <w:lang w:eastAsia="ko-KR"/>
        </w:rPr>
        <w:t>목록</w:t>
      </w:r>
      <w:r w:rsidRPr="001065E9">
        <w:rPr>
          <w:rFonts w:ascii="맑은 고딕" w:eastAsia="맑은 고딕" w:hAnsi="맑은 고딕"/>
          <w:lang w:eastAsia="ko-KR"/>
        </w:rPr>
        <w:t xml:space="preserve"> </w:t>
      </w:r>
      <w:r w:rsidRPr="001065E9">
        <w:rPr>
          <w:rFonts w:ascii="맑은 고딕" w:eastAsia="맑은 고딕" w:hAnsi="맑은 고딕"/>
          <w:lang w:eastAsia="ko-KR"/>
        </w:rPr>
        <w:t>정리</w:t>
      </w:r>
      <w:r w:rsidRPr="001065E9">
        <w:rPr>
          <w:rFonts w:ascii="맑은 고딕" w:eastAsia="맑은 고딕" w:hAnsi="맑은 고딕"/>
          <w:lang w:eastAsia="ko-KR"/>
        </w:rPr>
        <w:t xml:space="preserve"> (</w:t>
      </w:r>
      <w:r w:rsidRPr="001065E9">
        <w:rPr>
          <w:rFonts w:ascii="맑은 고딕" w:eastAsia="맑은 고딕" w:hAnsi="맑은 고딕"/>
          <w:lang w:eastAsia="ko-KR"/>
        </w:rPr>
        <w:t>역할</w:t>
      </w:r>
      <w:r w:rsidRPr="001065E9">
        <w:rPr>
          <w:rFonts w:ascii="맑은 고딕" w:eastAsia="맑은 고딕" w:hAnsi="맑은 고딕"/>
          <w:lang w:eastAsia="ko-KR"/>
        </w:rPr>
        <w:t xml:space="preserve"> + </w:t>
      </w:r>
      <w:r w:rsidRPr="001065E9">
        <w:rPr>
          <w:rFonts w:ascii="맑은 고딕" w:eastAsia="맑은 고딕" w:hAnsi="맑은 고딕"/>
          <w:lang w:eastAsia="ko-KR"/>
        </w:rPr>
        <w:t>화면</w:t>
      </w:r>
      <w:r w:rsidRPr="001065E9">
        <w:rPr>
          <w:rFonts w:ascii="맑은 고딕" w:eastAsia="맑은 고딕" w:hAnsi="맑은 고딕"/>
          <w:lang w:eastAsia="ko-KR"/>
        </w:rPr>
        <w:t xml:space="preserve"> ID + </w:t>
      </w:r>
      <w:r w:rsidRPr="001065E9">
        <w:rPr>
          <w:rFonts w:ascii="맑은 고딕" w:eastAsia="맑은 고딕" w:hAnsi="맑은 고딕"/>
          <w:lang w:eastAsia="ko-KR"/>
        </w:rPr>
        <w:t>설명</w:t>
      </w:r>
      <w:r w:rsidRPr="001065E9">
        <w:rPr>
          <w:rFonts w:ascii="맑은 고딕" w:eastAsia="맑은 고딕" w:hAnsi="맑은 고딕"/>
          <w:lang w:eastAsia="ko-KR"/>
        </w:rPr>
        <w:t xml:space="preserve"> + </w:t>
      </w:r>
      <w:r w:rsidRPr="001065E9">
        <w:rPr>
          <w:rFonts w:ascii="맑은 고딕" w:eastAsia="맑은 고딕" w:hAnsi="맑은 고딕"/>
          <w:lang w:eastAsia="ko-KR"/>
        </w:rPr>
        <w:t>관련</w:t>
      </w:r>
      <w:r w:rsidRPr="001065E9">
        <w:rPr>
          <w:rFonts w:ascii="맑은 고딕" w:eastAsia="맑은 고딕" w:hAnsi="맑은 고딕"/>
          <w:lang w:eastAsia="ko-KR"/>
        </w:rPr>
        <w:t xml:space="preserve"> </w:t>
      </w:r>
      <w:r w:rsidRPr="001065E9">
        <w:rPr>
          <w:rFonts w:ascii="맑은 고딕" w:eastAsia="맑은 고딕" w:hAnsi="맑은 고딕"/>
          <w:lang w:eastAsia="ko-KR"/>
        </w:rPr>
        <w:t>요구사항</w:t>
      </w:r>
      <w:r w:rsidRPr="001065E9">
        <w:rPr>
          <w:rFonts w:ascii="맑은 고딕" w:eastAsia="맑은 고딕" w:hAnsi="맑은 고딕"/>
          <w:lang w:eastAsia="ko-KR"/>
        </w:rPr>
        <w:t>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F362F" w:rsidRPr="001065E9">
        <w:tc>
          <w:tcPr>
            <w:tcW w:w="1728" w:type="dxa"/>
          </w:tcPr>
          <w:p w:rsidR="002F362F" w:rsidRPr="001065E9" w:rsidRDefault="001065E9">
            <w:proofErr w:type="spellStart"/>
            <w:r w:rsidRPr="001065E9">
              <w:t>역할</w:t>
            </w:r>
            <w:proofErr w:type="spellEnd"/>
          </w:p>
        </w:tc>
        <w:tc>
          <w:tcPr>
            <w:tcW w:w="1728" w:type="dxa"/>
          </w:tcPr>
          <w:p w:rsidR="002F362F" w:rsidRPr="001065E9" w:rsidRDefault="001065E9">
            <w:r w:rsidRPr="001065E9">
              <w:t>화면</w:t>
            </w:r>
            <w:r w:rsidRPr="001065E9">
              <w:t xml:space="preserve"> ID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화면</w:t>
            </w:r>
            <w:r w:rsidRPr="001065E9">
              <w:t xml:space="preserve"> </w:t>
            </w:r>
            <w:r w:rsidRPr="001065E9">
              <w:t>명칭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설명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요구사항</w:t>
            </w:r>
            <w:r w:rsidRPr="001065E9">
              <w:t xml:space="preserve"> ID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공통</w:t>
            </w:r>
            <w:r w:rsidRPr="001065E9">
              <w:t xml:space="preserve"> </w:t>
            </w:r>
            <w:r w:rsidRPr="001065E9">
              <w:t>기능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SCR-001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로그인</w:t>
            </w:r>
            <w:r w:rsidRPr="001065E9">
              <w:t xml:space="preserve"> / </w:t>
            </w:r>
            <w:r w:rsidRPr="001065E9">
              <w:t>회원가입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사용자</w:t>
            </w:r>
            <w:r w:rsidRPr="001065E9">
              <w:t xml:space="preserve"> </w:t>
            </w:r>
            <w:r w:rsidRPr="001065E9">
              <w:t>인증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-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공통</w:t>
            </w:r>
            <w:r w:rsidRPr="001065E9">
              <w:t xml:space="preserve"> </w:t>
            </w:r>
            <w:r w:rsidRPr="001065E9">
              <w:t>기능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SCR-002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공지사항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시스템</w:t>
            </w:r>
            <w:r w:rsidRPr="001065E9">
              <w:t xml:space="preserve"> </w:t>
            </w:r>
            <w:r w:rsidRPr="001065E9">
              <w:t>전체</w:t>
            </w:r>
            <w:r w:rsidRPr="001065E9">
              <w:t xml:space="preserve"> </w:t>
            </w:r>
            <w:r w:rsidRPr="001065E9">
              <w:t>공지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공통</w:t>
            </w:r>
            <w:r w:rsidRPr="001065E9">
              <w:t xml:space="preserve"> </w:t>
            </w:r>
            <w:r w:rsidRPr="001065E9">
              <w:t>기능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SCR-003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자료실</w:t>
            </w:r>
            <w:r w:rsidRPr="001065E9">
              <w:t xml:space="preserve"> / FAQ / Q&amp;A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사용자</w:t>
            </w:r>
            <w:r w:rsidRPr="001065E9">
              <w:t xml:space="preserve"> </w:t>
            </w:r>
            <w:r w:rsidRPr="001065E9">
              <w:t>커뮤니케이션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공통</w:t>
            </w:r>
            <w:r w:rsidRPr="001065E9">
              <w:t xml:space="preserve"> </w:t>
            </w:r>
            <w:r w:rsidRPr="001065E9">
              <w:t>기능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SCR-004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우측</w:t>
            </w:r>
            <w:r w:rsidRPr="001065E9">
              <w:t xml:space="preserve"> </w:t>
            </w:r>
            <w:r w:rsidRPr="001065E9">
              <w:t>네비게이터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공통</w:t>
            </w:r>
            <w:r w:rsidRPr="001065E9">
              <w:t xml:space="preserve"> </w:t>
            </w:r>
            <w:r w:rsidRPr="001065E9">
              <w:t>고정</w:t>
            </w:r>
            <w:r w:rsidRPr="001065E9">
              <w:t xml:space="preserve"> </w:t>
            </w:r>
            <w:r w:rsidRPr="001065E9">
              <w:t>메뉴바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SIR-001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학습자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SCR-101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대시보드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진도율</w:t>
            </w:r>
            <w:r w:rsidRPr="001065E9">
              <w:t xml:space="preserve">, </w:t>
            </w:r>
            <w:r w:rsidRPr="001065E9">
              <w:t>추천</w:t>
            </w:r>
            <w:r w:rsidRPr="001065E9">
              <w:t xml:space="preserve"> </w:t>
            </w:r>
            <w:r w:rsidRPr="001065E9">
              <w:t>강의</w:t>
            </w:r>
            <w:r w:rsidRPr="001065E9">
              <w:t xml:space="preserve"> </w:t>
            </w:r>
            <w:r w:rsidRPr="001065E9">
              <w:t>요약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SFR-007, 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학습자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SCR-102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교육과정</w:t>
            </w:r>
            <w:r w:rsidRPr="001065E9">
              <w:t xml:space="preserve"> </w:t>
            </w:r>
            <w:r w:rsidRPr="001065E9">
              <w:t>검색</w:t>
            </w:r>
          </w:p>
        </w:tc>
        <w:tc>
          <w:tcPr>
            <w:tcW w:w="1728" w:type="dxa"/>
          </w:tcPr>
          <w:p w:rsidR="002F362F" w:rsidRPr="001065E9" w:rsidRDefault="001065E9">
            <w:pPr>
              <w:rPr>
                <w:lang w:eastAsia="ko-KR"/>
              </w:rPr>
            </w:pPr>
            <w:r w:rsidRPr="001065E9">
              <w:rPr>
                <w:lang w:eastAsia="ko-KR"/>
              </w:rPr>
              <w:t>키워드</w:t>
            </w:r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필터</w:t>
            </w:r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카테고리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검색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SFR-006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학습자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SCR-103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교육과정</w:t>
            </w:r>
            <w:r w:rsidRPr="001065E9">
              <w:t xml:space="preserve"> </w:t>
            </w:r>
            <w:r w:rsidRPr="001065E9">
              <w:t>상세</w:t>
            </w:r>
          </w:p>
        </w:tc>
        <w:tc>
          <w:tcPr>
            <w:tcW w:w="1728" w:type="dxa"/>
          </w:tcPr>
          <w:p w:rsidR="002F362F" w:rsidRPr="001065E9" w:rsidRDefault="001065E9">
            <w:pPr>
              <w:rPr>
                <w:lang w:eastAsia="ko-KR"/>
              </w:rPr>
            </w:pPr>
            <w:r w:rsidRPr="001065E9">
              <w:rPr>
                <w:lang w:eastAsia="ko-KR"/>
              </w:rPr>
              <w:t>교육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설명</w:t>
            </w:r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일정</w:t>
            </w:r>
            <w:r w:rsidRPr="001065E9">
              <w:rPr>
                <w:lang w:eastAsia="ko-KR"/>
              </w:rPr>
              <w:t xml:space="preserve">, </w:t>
            </w:r>
            <w:proofErr w:type="spellStart"/>
            <w:r w:rsidRPr="001065E9">
              <w:rPr>
                <w:lang w:eastAsia="ko-KR"/>
              </w:rPr>
              <w:t>신청버튼</w:t>
            </w:r>
            <w:proofErr w:type="spellEnd"/>
          </w:p>
        </w:tc>
        <w:tc>
          <w:tcPr>
            <w:tcW w:w="1728" w:type="dxa"/>
          </w:tcPr>
          <w:p w:rsidR="002F362F" w:rsidRPr="001065E9" w:rsidRDefault="001065E9">
            <w:r w:rsidRPr="001065E9">
              <w:t>SFR-003, SFR-004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학습자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SCR-104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수강신청</w:t>
            </w:r>
            <w:r w:rsidRPr="001065E9">
              <w:t xml:space="preserve"> </w:t>
            </w:r>
            <w:r w:rsidRPr="001065E9">
              <w:t>현황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신청</w:t>
            </w:r>
            <w:r w:rsidRPr="001065E9">
              <w:t>/</w:t>
            </w:r>
            <w:r w:rsidRPr="001065E9">
              <w:t>취소</w:t>
            </w:r>
            <w:r w:rsidRPr="001065E9">
              <w:t xml:space="preserve"> </w:t>
            </w:r>
            <w:r w:rsidRPr="001065E9">
              <w:t>상태</w:t>
            </w:r>
            <w:r w:rsidRPr="001065E9">
              <w:t xml:space="preserve"> </w:t>
            </w:r>
            <w:r w:rsidRPr="001065E9">
              <w:lastRenderedPageBreak/>
              <w:t>확인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lastRenderedPageBreak/>
              <w:t>SFR-006, SFR-</w:t>
            </w:r>
            <w:r w:rsidRPr="001065E9">
              <w:lastRenderedPageBreak/>
              <w:t>011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lastRenderedPageBreak/>
              <w:t>학습자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SCR-105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나의</w:t>
            </w:r>
            <w:r w:rsidRPr="001065E9">
              <w:t xml:space="preserve"> </w:t>
            </w:r>
            <w:r w:rsidRPr="001065E9">
              <w:t>강의실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진도율</w:t>
            </w:r>
            <w:r w:rsidRPr="001065E9">
              <w:t xml:space="preserve">, </w:t>
            </w:r>
            <w:r w:rsidRPr="001065E9">
              <w:t>시험</w:t>
            </w:r>
            <w:r w:rsidRPr="001065E9">
              <w:t xml:space="preserve">, </w:t>
            </w:r>
            <w:r w:rsidRPr="001065E9">
              <w:t>설문</w:t>
            </w:r>
            <w:r w:rsidRPr="001065E9">
              <w:t xml:space="preserve"> </w:t>
            </w:r>
            <w:r w:rsidRPr="001065E9">
              <w:t>현황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 xml:space="preserve">SFR-005, </w:t>
            </w:r>
            <w:r w:rsidRPr="001065E9">
              <w:t>SFR-007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학습자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SCR-106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수료증</w:t>
            </w:r>
            <w:r w:rsidRPr="001065E9">
              <w:t xml:space="preserve"> </w:t>
            </w:r>
            <w:r w:rsidRPr="001065E9">
              <w:t>발급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 xml:space="preserve">PDF </w:t>
            </w:r>
            <w:r w:rsidRPr="001065E9">
              <w:t>다운로드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SFR-010, SFR-015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학습자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SCR-107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마이페이지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개인정보</w:t>
            </w:r>
            <w:r w:rsidRPr="001065E9">
              <w:t xml:space="preserve"> </w:t>
            </w:r>
            <w:r w:rsidRPr="001065E9">
              <w:t>수정</w:t>
            </w:r>
            <w:r w:rsidRPr="001065E9">
              <w:t xml:space="preserve"> </w:t>
            </w:r>
            <w:r w:rsidRPr="001065E9">
              <w:t>등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SFR-002, 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학습자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SCR-108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설문</w:t>
            </w:r>
            <w:r w:rsidRPr="001065E9">
              <w:t xml:space="preserve"> </w:t>
            </w:r>
            <w:r w:rsidRPr="001065E9">
              <w:t>참여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교육</w:t>
            </w:r>
            <w:r w:rsidRPr="001065E9">
              <w:t xml:space="preserve"> </w:t>
            </w:r>
            <w:r w:rsidRPr="001065E9">
              <w:t>후</w:t>
            </w:r>
            <w:r w:rsidRPr="001065E9">
              <w:t xml:space="preserve"> </w:t>
            </w:r>
            <w:r w:rsidRPr="001065E9">
              <w:t>설문</w:t>
            </w:r>
            <w:r w:rsidRPr="001065E9">
              <w:t xml:space="preserve"> </w:t>
            </w:r>
            <w:r w:rsidRPr="001065E9">
              <w:t>제출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SFR-009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학습자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SCR-109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수료증</w:t>
            </w:r>
            <w:r w:rsidRPr="001065E9">
              <w:t xml:space="preserve"> </w:t>
            </w:r>
            <w:r w:rsidRPr="001065E9">
              <w:t>진위확인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QR/</w:t>
            </w:r>
            <w:r w:rsidRPr="001065E9">
              <w:t>번호</w:t>
            </w:r>
            <w:r w:rsidRPr="001065E9">
              <w:t xml:space="preserve"> </w:t>
            </w:r>
            <w:r w:rsidRPr="001065E9">
              <w:t>진위</w:t>
            </w:r>
            <w:r w:rsidRPr="001065E9">
              <w:t xml:space="preserve"> </w:t>
            </w:r>
            <w:r w:rsidRPr="001065E9">
              <w:t>확인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SFR-015, SER-003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강사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SCR-201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강의</w:t>
            </w:r>
            <w:r w:rsidRPr="001065E9">
              <w:t xml:space="preserve"> </w:t>
            </w:r>
            <w:r w:rsidRPr="001065E9">
              <w:t>배정</w:t>
            </w:r>
            <w:r w:rsidRPr="001065E9">
              <w:t xml:space="preserve"> </w:t>
            </w:r>
            <w:r w:rsidRPr="001065E9">
              <w:t>내역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강사</w:t>
            </w:r>
            <w:r w:rsidRPr="001065E9">
              <w:t xml:space="preserve"> </w:t>
            </w:r>
            <w:r w:rsidRPr="001065E9">
              <w:t>교육</w:t>
            </w:r>
            <w:r w:rsidRPr="001065E9">
              <w:t xml:space="preserve"> </w:t>
            </w:r>
            <w:r w:rsidRPr="001065E9">
              <w:t>리스트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강사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SCR-202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수강생</w:t>
            </w:r>
            <w:r w:rsidRPr="001065E9">
              <w:t xml:space="preserve"> </w:t>
            </w:r>
            <w:r w:rsidRPr="001065E9">
              <w:t>진도</w:t>
            </w:r>
            <w:r w:rsidRPr="001065E9">
              <w:t xml:space="preserve"> </w:t>
            </w:r>
            <w:r w:rsidRPr="001065E9">
              <w:t>확인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진도율</w:t>
            </w:r>
            <w:r w:rsidRPr="001065E9">
              <w:t xml:space="preserve">, </w:t>
            </w:r>
            <w:r w:rsidRPr="001065E9">
              <w:t>시험</w:t>
            </w:r>
            <w:r w:rsidRPr="001065E9">
              <w:t xml:space="preserve"> </w:t>
            </w:r>
            <w:r w:rsidRPr="001065E9">
              <w:t>현황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SFR-005, SFR-007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강사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SCR-203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강사</w:t>
            </w:r>
            <w:r w:rsidRPr="001065E9">
              <w:t xml:space="preserve"> </w:t>
            </w:r>
            <w:r w:rsidRPr="001065E9">
              <w:t>프로필</w:t>
            </w:r>
            <w:r w:rsidRPr="001065E9">
              <w:t xml:space="preserve"> </w:t>
            </w:r>
            <w:r w:rsidRPr="001065E9">
              <w:t>관리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이력</w:t>
            </w:r>
            <w:r w:rsidRPr="001065E9">
              <w:t xml:space="preserve">, </w:t>
            </w:r>
            <w:r w:rsidRPr="001065E9">
              <w:t>소개</w:t>
            </w:r>
            <w:r w:rsidRPr="001065E9">
              <w:t xml:space="preserve"> </w:t>
            </w:r>
            <w:r w:rsidRPr="001065E9">
              <w:t>관리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관리자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SCR-301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관리자</w:t>
            </w:r>
            <w:r w:rsidRPr="001065E9">
              <w:t xml:space="preserve"> </w:t>
            </w:r>
            <w:r w:rsidRPr="001065E9">
              <w:t>대시보드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운영현황</w:t>
            </w:r>
            <w:r w:rsidRPr="001065E9">
              <w:t xml:space="preserve"> </w:t>
            </w:r>
            <w:r w:rsidRPr="001065E9">
              <w:t>요약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-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관리자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SCR-302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교육과정</w:t>
            </w:r>
            <w:r w:rsidRPr="001065E9">
              <w:t xml:space="preserve"> </w:t>
            </w:r>
            <w:r w:rsidRPr="001065E9">
              <w:t>등록</w:t>
            </w:r>
            <w:r w:rsidRPr="001065E9">
              <w:t>/</w:t>
            </w:r>
            <w:r w:rsidRPr="001065E9">
              <w:t>수정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과정명</w:t>
            </w:r>
            <w:r w:rsidRPr="001065E9">
              <w:t xml:space="preserve">, </w:t>
            </w:r>
            <w:r w:rsidRPr="001065E9">
              <w:t>일정</w:t>
            </w:r>
            <w:r w:rsidRPr="001065E9">
              <w:t xml:space="preserve">, </w:t>
            </w:r>
            <w:r w:rsidRPr="001065E9">
              <w:t>장소</w:t>
            </w:r>
            <w:r w:rsidRPr="001065E9">
              <w:t xml:space="preserve"> </w:t>
            </w:r>
            <w:r w:rsidRPr="001065E9">
              <w:t>등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SFR-004, SFR-008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관리자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SCR-303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강사</w:t>
            </w:r>
            <w:r w:rsidRPr="001065E9">
              <w:t xml:space="preserve"> </w:t>
            </w:r>
            <w:r w:rsidRPr="001065E9">
              <w:t>등록</w:t>
            </w:r>
            <w:r w:rsidRPr="001065E9">
              <w:t>/</w:t>
            </w:r>
            <w:r w:rsidRPr="001065E9">
              <w:t>승인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강사</w:t>
            </w:r>
            <w:r w:rsidRPr="001065E9">
              <w:t xml:space="preserve"> </w:t>
            </w:r>
            <w:r w:rsidRPr="001065E9">
              <w:t>정보</w:t>
            </w:r>
            <w:r w:rsidRPr="001065E9">
              <w:t xml:space="preserve"> </w:t>
            </w:r>
            <w:r w:rsidRPr="001065E9">
              <w:t>등록</w:t>
            </w:r>
            <w:r w:rsidRPr="001065E9">
              <w:t xml:space="preserve"> </w:t>
            </w:r>
            <w:r w:rsidRPr="001065E9">
              <w:t>및</w:t>
            </w:r>
            <w:r w:rsidRPr="001065E9">
              <w:t xml:space="preserve"> </w:t>
            </w:r>
            <w:r w:rsidRPr="001065E9">
              <w:t>승인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관리자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SCR-304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수강</w:t>
            </w:r>
            <w:r w:rsidRPr="001065E9">
              <w:t xml:space="preserve"> </w:t>
            </w:r>
            <w:r w:rsidRPr="001065E9">
              <w:t>승인</w:t>
            </w:r>
            <w:r w:rsidRPr="001065E9">
              <w:t xml:space="preserve"> / </w:t>
            </w:r>
            <w:r w:rsidRPr="001065E9">
              <w:t>정산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수강</w:t>
            </w:r>
            <w:r w:rsidRPr="001065E9">
              <w:t xml:space="preserve"> </w:t>
            </w:r>
            <w:r w:rsidRPr="001065E9">
              <w:t>승인</w:t>
            </w:r>
            <w:r w:rsidRPr="001065E9">
              <w:t xml:space="preserve">, </w:t>
            </w:r>
            <w:r w:rsidRPr="001065E9">
              <w:t>결제</w:t>
            </w:r>
            <w:r w:rsidRPr="001065E9">
              <w:t>/</w:t>
            </w:r>
            <w:r w:rsidRPr="001065E9">
              <w:t>환불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SFR-011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관리자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SCR-305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통계</w:t>
            </w:r>
            <w:r w:rsidRPr="001065E9">
              <w:t xml:space="preserve"> </w:t>
            </w:r>
            <w:r w:rsidRPr="001065E9">
              <w:t>대시보드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이수율</w:t>
            </w:r>
            <w:r w:rsidRPr="001065E9">
              <w:t xml:space="preserve">, </w:t>
            </w:r>
            <w:r w:rsidRPr="001065E9">
              <w:t>신청률</w:t>
            </w:r>
            <w:r w:rsidRPr="001065E9">
              <w:t xml:space="preserve"> </w:t>
            </w:r>
            <w:r w:rsidRPr="001065E9">
              <w:t>시각화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SFR-013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관리자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SCR-306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설문</w:t>
            </w:r>
            <w:r w:rsidRPr="001065E9">
              <w:t xml:space="preserve"> </w:t>
            </w:r>
            <w:r w:rsidRPr="001065E9">
              <w:t>관리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설문</w:t>
            </w:r>
            <w:r w:rsidRPr="001065E9">
              <w:t xml:space="preserve"> </w:t>
            </w:r>
            <w:r w:rsidRPr="001065E9">
              <w:t>작성</w:t>
            </w:r>
            <w:r w:rsidRPr="001065E9">
              <w:t xml:space="preserve"> </w:t>
            </w:r>
            <w:r w:rsidRPr="001065E9">
              <w:t>및</w:t>
            </w:r>
            <w:r w:rsidRPr="001065E9">
              <w:t xml:space="preserve"> </w:t>
            </w:r>
            <w:r w:rsidRPr="001065E9">
              <w:t>결과</w:t>
            </w:r>
            <w:r w:rsidRPr="001065E9">
              <w:t xml:space="preserve"> </w:t>
            </w:r>
            <w:r w:rsidRPr="001065E9">
              <w:t>분석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SFR-009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관리자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SCR-307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공통관리</w:t>
            </w:r>
            <w:r w:rsidRPr="001065E9">
              <w:t xml:space="preserve"> </w:t>
            </w:r>
            <w:r w:rsidRPr="001065E9">
              <w:t>화면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코드</w:t>
            </w:r>
            <w:r w:rsidRPr="001065E9">
              <w:t xml:space="preserve">, </w:t>
            </w:r>
            <w:r w:rsidRPr="001065E9">
              <w:t>약관</w:t>
            </w:r>
            <w:r w:rsidRPr="001065E9">
              <w:t xml:space="preserve">, </w:t>
            </w:r>
            <w:r w:rsidRPr="001065E9">
              <w:t>팝업</w:t>
            </w:r>
            <w:r w:rsidRPr="001065E9">
              <w:t xml:space="preserve"> </w:t>
            </w:r>
            <w:r w:rsidRPr="001065E9">
              <w:t>설정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SFR-012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관리자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SCR-308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개인정보</w:t>
            </w:r>
            <w:r w:rsidRPr="001065E9">
              <w:t>/</w:t>
            </w:r>
            <w:r w:rsidRPr="001065E9">
              <w:t>보안</w:t>
            </w:r>
            <w:r w:rsidRPr="001065E9">
              <w:t xml:space="preserve"> </w:t>
            </w:r>
            <w:r w:rsidRPr="001065E9">
              <w:t>설정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보안</w:t>
            </w:r>
            <w:r w:rsidRPr="001065E9">
              <w:t xml:space="preserve"> </w:t>
            </w:r>
            <w:r w:rsidRPr="001065E9">
              <w:t>정책</w:t>
            </w:r>
            <w:r w:rsidRPr="001065E9">
              <w:t xml:space="preserve"> </w:t>
            </w:r>
            <w:r w:rsidRPr="001065E9">
              <w:t>설정</w:t>
            </w:r>
            <w:r w:rsidRPr="001065E9">
              <w:t xml:space="preserve"> UI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SER-003, SER-004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운영자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SCR-401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사용자</w:t>
            </w:r>
            <w:r w:rsidRPr="001065E9">
              <w:t xml:space="preserve"> </w:t>
            </w:r>
            <w:r w:rsidRPr="001065E9">
              <w:t>계정</w:t>
            </w:r>
            <w:r w:rsidRPr="001065E9">
              <w:t xml:space="preserve"> </w:t>
            </w:r>
            <w:r w:rsidRPr="001065E9">
              <w:t>관리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계정</w:t>
            </w:r>
            <w:r w:rsidRPr="001065E9">
              <w:t xml:space="preserve"> </w:t>
            </w:r>
            <w:r w:rsidRPr="001065E9">
              <w:t>승인</w:t>
            </w:r>
            <w:r w:rsidRPr="001065E9">
              <w:t xml:space="preserve">, </w:t>
            </w:r>
            <w:r w:rsidRPr="001065E9">
              <w:t>삭제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SFR-012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운영자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SCR-402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고객지원</w:t>
            </w:r>
            <w:r w:rsidRPr="001065E9">
              <w:t xml:space="preserve"> </w:t>
            </w:r>
            <w:r w:rsidRPr="001065E9">
              <w:t>관리</w:t>
            </w:r>
          </w:p>
        </w:tc>
        <w:tc>
          <w:tcPr>
            <w:tcW w:w="1728" w:type="dxa"/>
          </w:tcPr>
          <w:p w:rsidR="002F362F" w:rsidRPr="001065E9" w:rsidRDefault="001065E9">
            <w:pPr>
              <w:rPr>
                <w:lang w:eastAsia="ko-KR"/>
              </w:rPr>
            </w:pPr>
            <w:proofErr w:type="spellStart"/>
            <w:r w:rsidRPr="001065E9">
              <w:rPr>
                <w:lang w:eastAsia="ko-KR"/>
              </w:rPr>
              <w:t>문의글</w:t>
            </w:r>
            <w:proofErr w:type="spellEnd"/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응답</w:t>
            </w:r>
            <w:r w:rsidRPr="001065E9">
              <w:rPr>
                <w:lang w:eastAsia="ko-KR"/>
              </w:rPr>
              <w:t xml:space="preserve">, FAQ </w:t>
            </w:r>
            <w:r w:rsidRPr="001065E9">
              <w:rPr>
                <w:lang w:eastAsia="ko-KR"/>
              </w:rPr>
              <w:t>등록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lastRenderedPageBreak/>
              <w:t>운영자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SCR-403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콘텐츠</w:t>
            </w:r>
            <w:r w:rsidRPr="001065E9">
              <w:t xml:space="preserve"> </w:t>
            </w:r>
            <w:r w:rsidRPr="001065E9">
              <w:t>관리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교육자료</w:t>
            </w:r>
            <w:r w:rsidRPr="001065E9">
              <w:t xml:space="preserve"> </w:t>
            </w:r>
            <w:r w:rsidRPr="001065E9">
              <w:t>업로드</w:t>
            </w:r>
            <w:r w:rsidRPr="001065E9">
              <w:t>/</w:t>
            </w:r>
            <w:r w:rsidRPr="001065E9">
              <w:t>삭제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운영자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SCR-404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시스템</w:t>
            </w:r>
            <w:r w:rsidRPr="001065E9">
              <w:t xml:space="preserve"> </w:t>
            </w:r>
            <w:r w:rsidRPr="001065E9">
              <w:t>로그</w:t>
            </w:r>
            <w:r w:rsidRPr="001065E9">
              <w:t>/</w:t>
            </w:r>
            <w:r w:rsidRPr="001065E9">
              <w:t>보안</w:t>
            </w:r>
            <w:r w:rsidRPr="001065E9">
              <w:t xml:space="preserve"> </w:t>
            </w:r>
            <w:r w:rsidRPr="001065E9">
              <w:t>설정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접속기록</w:t>
            </w:r>
            <w:r w:rsidRPr="001065E9">
              <w:t xml:space="preserve">, </w:t>
            </w:r>
            <w:r w:rsidRPr="001065E9">
              <w:t>로그</w:t>
            </w:r>
            <w:r w:rsidRPr="001065E9">
              <w:t xml:space="preserve"> </w:t>
            </w:r>
            <w:r w:rsidRPr="001065E9">
              <w:t>확인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SER-005, SER-008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시설담당자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SCR-501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강의실</w:t>
            </w:r>
            <w:r w:rsidRPr="001065E9">
              <w:t xml:space="preserve"> </w:t>
            </w:r>
            <w:r w:rsidRPr="001065E9">
              <w:t>현황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보유</w:t>
            </w:r>
            <w:r w:rsidRPr="001065E9">
              <w:t xml:space="preserve"> </w:t>
            </w:r>
            <w:r w:rsidRPr="001065E9">
              <w:t>강의실</w:t>
            </w:r>
            <w:r w:rsidRPr="001065E9">
              <w:t xml:space="preserve"> </w:t>
            </w:r>
            <w:r w:rsidRPr="001065E9">
              <w:t>목록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시설담당자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SCR-502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이용절차</w:t>
            </w:r>
            <w:r w:rsidRPr="001065E9">
              <w:t xml:space="preserve"> </w:t>
            </w:r>
            <w:r w:rsidRPr="001065E9">
              <w:t>안내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대관</w:t>
            </w:r>
            <w:r w:rsidRPr="001065E9">
              <w:t xml:space="preserve"> </w:t>
            </w:r>
            <w:r w:rsidRPr="001065E9">
              <w:t>이용</w:t>
            </w:r>
            <w:r w:rsidRPr="001065E9">
              <w:t xml:space="preserve"> </w:t>
            </w:r>
            <w:r w:rsidRPr="001065E9">
              <w:t>방법</w:t>
            </w:r>
            <w:r w:rsidRPr="001065E9">
              <w:t xml:space="preserve"> </w:t>
            </w:r>
            <w:r w:rsidRPr="001065E9">
              <w:t>안내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시설담당자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SCR-503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이용요금</w:t>
            </w:r>
            <w:r w:rsidRPr="001065E9">
              <w:t xml:space="preserve"> </w:t>
            </w:r>
            <w:r w:rsidRPr="001065E9">
              <w:t>안내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대관료</w:t>
            </w:r>
            <w:r w:rsidRPr="001065E9">
              <w:t xml:space="preserve"> </w:t>
            </w:r>
            <w:r w:rsidRPr="001065E9">
              <w:t>안내</w:t>
            </w:r>
            <w:r w:rsidRPr="001065E9">
              <w:t xml:space="preserve"> </w:t>
            </w:r>
            <w:r w:rsidRPr="001065E9">
              <w:t>화면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시설담당자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SCR-504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대관</w:t>
            </w:r>
            <w:r w:rsidRPr="001065E9">
              <w:t xml:space="preserve"> </w:t>
            </w:r>
            <w:r w:rsidRPr="001065E9">
              <w:t>신청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강의실</w:t>
            </w:r>
            <w:r w:rsidRPr="001065E9">
              <w:t xml:space="preserve"> </w:t>
            </w:r>
            <w:r w:rsidRPr="001065E9">
              <w:t>예약</w:t>
            </w:r>
            <w:r w:rsidRPr="001065E9">
              <w:t xml:space="preserve"> </w:t>
            </w:r>
            <w:r w:rsidRPr="001065E9">
              <w:t>신청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시설담당자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SCR-505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대관</w:t>
            </w:r>
            <w:r w:rsidRPr="001065E9">
              <w:t xml:space="preserve"> </w:t>
            </w:r>
            <w:r w:rsidRPr="001065E9">
              <w:t>이용안내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승인여부</w:t>
            </w:r>
            <w:r w:rsidRPr="001065E9">
              <w:t xml:space="preserve"> </w:t>
            </w:r>
            <w:r w:rsidRPr="001065E9">
              <w:t>확인</w:t>
            </w:r>
            <w:r w:rsidRPr="001065E9">
              <w:t xml:space="preserve"> </w:t>
            </w:r>
            <w:r w:rsidRPr="001065E9">
              <w:t>등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시설담당자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SCR-506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예약</w:t>
            </w:r>
            <w:r w:rsidRPr="001065E9">
              <w:t xml:space="preserve"> </w:t>
            </w:r>
            <w:r w:rsidRPr="001065E9">
              <w:t>조회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본인</w:t>
            </w:r>
            <w:r w:rsidRPr="001065E9">
              <w:t xml:space="preserve"> </w:t>
            </w:r>
            <w:r w:rsidRPr="001065E9">
              <w:t>예약</w:t>
            </w:r>
            <w:r w:rsidRPr="001065E9">
              <w:t xml:space="preserve"> </w:t>
            </w:r>
            <w:r w:rsidRPr="001065E9">
              <w:t>현황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SFR-014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관리자</w:t>
            </w:r>
            <w:r w:rsidRPr="001065E9">
              <w:t>/</w:t>
            </w:r>
            <w:r w:rsidRPr="001065E9">
              <w:t>강사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SCR-601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혼합교육</w:t>
            </w:r>
            <w:r w:rsidRPr="001065E9">
              <w:t xml:space="preserve"> </w:t>
            </w:r>
            <w:r w:rsidRPr="001065E9">
              <w:t>시간표</w:t>
            </w:r>
            <w:r w:rsidRPr="001065E9">
              <w:t xml:space="preserve"> </w:t>
            </w:r>
            <w:r w:rsidRPr="001065E9">
              <w:t>관리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온</w:t>
            </w:r>
            <w:r w:rsidRPr="001065E9">
              <w:t>/</w:t>
            </w:r>
            <w:r w:rsidRPr="001065E9">
              <w:t>오프라인</w:t>
            </w:r>
            <w:r w:rsidRPr="001065E9">
              <w:t xml:space="preserve"> </w:t>
            </w:r>
            <w:r w:rsidRPr="001065E9">
              <w:t>시간</w:t>
            </w:r>
            <w:r w:rsidRPr="001065E9">
              <w:t xml:space="preserve"> </w:t>
            </w:r>
            <w:r w:rsidRPr="001065E9">
              <w:t>등록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SFR-005</w:t>
            </w:r>
          </w:p>
        </w:tc>
      </w:tr>
      <w:tr w:rsidR="002F362F" w:rsidRPr="001065E9">
        <w:tc>
          <w:tcPr>
            <w:tcW w:w="1728" w:type="dxa"/>
          </w:tcPr>
          <w:p w:rsidR="002F362F" w:rsidRPr="001065E9" w:rsidRDefault="001065E9">
            <w:r w:rsidRPr="001065E9">
              <w:t>관리자</w:t>
            </w:r>
            <w:r w:rsidRPr="001065E9">
              <w:t>/</w:t>
            </w:r>
            <w:r w:rsidRPr="001065E9">
              <w:t>강사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SCR-602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집체훈련</w:t>
            </w:r>
            <w:r w:rsidRPr="001065E9">
              <w:t xml:space="preserve"> </w:t>
            </w:r>
            <w:r w:rsidRPr="001065E9">
              <w:t>출결관리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출석</w:t>
            </w:r>
            <w:r w:rsidRPr="001065E9">
              <w:t xml:space="preserve"> </w:t>
            </w:r>
            <w:r w:rsidRPr="001065E9">
              <w:t>체크</w:t>
            </w:r>
            <w:r w:rsidRPr="001065E9">
              <w:t xml:space="preserve"> UI</w:t>
            </w:r>
          </w:p>
        </w:tc>
        <w:tc>
          <w:tcPr>
            <w:tcW w:w="1728" w:type="dxa"/>
          </w:tcPr>
          <w:p w:rsidR="002F362F" w:rsidRPr="001065E9" w:rsidRDefault="001065E9">
            <w:r w:rsidRPr="001065E9">
              <w:t>SFR-005</w:t>
            </w:r>
          </w:p>
        </w:tc>
      </w:tr>
    </w:tbl>
    <w:p w:rsidR="002F362F" w:rsidRPr="001065E9" w:rsidRDefault="001065E9">
      <w:pPr>
        <w:pStyle w:val="1"/>
        <w:rPr>
          <w:rFonts w:ascii="맑은 고딕" w:eastAsia="맑은 고딕" w:hAnsi="맑은 고딕"/>
        </w:rPr>
      </w:pPr>
      <w:r w:rsidRPr="001065E9">
        <w:rPr>
          <w:rFonts w:ascii="맑은 고딕" w:eastAsia="맑은 고딕" w:hAnsi="맑은 고딕"/>
        </w:rPr>
        <w:t xml:space="preserve">3. API </w:t>
      </w:r>
      <w:r w:rsidRPr="001065E9">
        <w:rPr>
          <w:rFonts w:ascii="맑은 고딕" w:eastAsia="맑은 고딕" w:hAnsi="맑은 고딕"/>
        </w:rPr>
        <w:t>연동</w:t>
      </w:r>
      <w:r w:rsidRPr="001065E9">
        <w:rPr>
          <w:rFonts w:ascii="맑은 고딕" w:eastAsia="맑은 고딕" w:hAnsi="맑은 고딕"/>
        </w:rPr>
        <w:t xml:space="preserve"> </w:t>
      </w:r>
      <w:r w:rsidRPr="001065E9">
        <w:rPr>
          <w:rFonts w:ascii="맑은 고딕" w:eastAsia="맑은 고딕" w:hAnsi="맑은 고딕"/>
        </w:rPr>
        <w:t>포인트</w:t>
      </w:r>
      <w:r w:rsidRPr="001065E9">
        <w:rPr>
          <w:rFonts w:ascii="맑은 고딕" w:eastAsia="맑은 고딕" w:hAnsi="맑은 고딕"/>
        </w:rPr>
        <w:t xml:space="preserve"> </w:t>
      </w:r>
      <w:r w:rsidRPr="001065E9">
        <w:rPr>
          <w:rFonts w:ascii="맑은 고딕" w:eastAsia="맑은 고딕" w:hAnsi="맑은 고딕"/>
        </w:rPr>
        <w:t>정리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t>화면</w:t>
            </w:r>
            <w:r w:rsidRPr="001065E9">
              <w:t xml:space="preserve"> ID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 xml:space="preserve">API </w:t>
            </w:r>
            <w:r w:rsidRPr="001065E9">
              <w:t>엔드포인트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설명</w:t>
            </w:r>
          </w:p>
        </w:tc>
      </w:tr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t>SCR-001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POST /auth/login, POST /auth/register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로그인</w:t>
            </w:r>
            <w:r w:rsidRPr="001065E9">
              <w:t xml:space="preserve"> </w:t>
            </w:r>
            <w:r w:rsidRPr="001065E9">
              <w:t>및</w:t>
            </w:r>
            <w:r w:rsidRPr="001065E9">
              <w:t xml:space="preserve"> </w:t>
            </w:r>
            <w:r w:rsidRPr="001065E9">
              <w:t>회원가입</w:t>
            </w:r>
          </w:p>
        </w:tc>
      </w:tr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t>SCR-102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GET /courses?filter=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교육과정</w:t>
            </w:r>
            <w:r w:rsidRPr="001065E9">
              <w:t xml:space="preserve"> </w:t>
            </w:r>
            <w:r w:rsidRPr="001065E9">
              <w:t>목록</w:t>
            </w:r>
            <w:r w:rsidRPr="001065E9">
              <w:t xml:space="preserve"> </w:t>
            </w:r>
            <w:r w:rsidRPr="001065E9">
              <w:t>필터링</w:t>
            </w:r>
          </w:p>
        </w:tc>
      </w:tr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t>SCR-103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GET /courses/{id}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교육과정</w:t>
            </w:r>
            <w:r w:rsidRPr="001065E9">
              <w:t xml:space="preserve"> </w:t>
            </w:r>
            <w:r w:rsidRPr="001065E9">
              <w:t>상세</w:t>
            </w:r>
            <w:r w:rsidRPr="001065E9">
              <w:t xml:space="preserve"> </w:t>
            </w:r>
            <w:r w:rsidRPr="001065E9">
              <w:t>정보</w:t>
            </w:r>
          </w:p>
        </w:tc>
      </w:tr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t>SCR-104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POST /enroll, DELETE /enroll/{id}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수강신청</w:t>
            </w:r>
            <w:r w:rsidRPr="001065E9">
              <w:t xml:space="preserve"> </w:t>
            </w:r>
            <w:r w:rsidRPr="001065E9">
              <w:t>및</w:t>
            </w:r>
            <w:r w:rsidRPr="001065E9">
              <w:t xml:space="preserve"> </w:t>
            </w:r>
            <w:r w:rsidRPr="001065E9">
              <w:t>취소</w:t>
            </w:r>
          </w:p>
        </w:tc>
      </w:tr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t>SCR-105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GET /progress, GET /exam, GET /survey</w:t>
            </w:r>
          </w:p>
        </w:tc>
        <w:tc>
          <w:tcPr>
            <w:tcW w:w="2880" w:type="dxa"/>
          </w:tcPr>
          <w:p w:rsidR="002F362F" w:rsidRPr="001065E9" w:rsidRDefault="001065E9">
            <w:pPr>
              <w:rPr>
                <w:lang w:eastAsia="ko-KR"/>
              </w:rPr>
            </w:pPr>
            <w:r w:rsidRPr="001065E9">
              <w:rPr>
                <w:lang w:eastAsia="ko-KR"/>
              </w:rPr>
              <w:t>학습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진도</w:t>
            </w:r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시험</w:t>
            </w:r>
            <w:r w:rsidRPr="001065E9">
              <w:rPr>
                <w:lang w:eastAsia="ko-KR"/>
              </w:rPr>
              <w:t xml:space="preserve">, </w:t>
            </w:r>
            <w:r w:rsidRPr="001065E9">
              <w:rPr>
                <w:lang w:eastAsia="ko-KR"/>
              </w:rPr>
              <w:t>설문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정보</w:t>
            </w:r>
          </w:p>
        </w:tc>
      </w:tr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t>SCR-106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GET /certificate/download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수료증</w:t>
            </w:r>
            <w:r w:rsidRPr="001065E9">
              <w:t xml:space="preserve"> </w:t>
            </w:r>
            <w:r w:rsidRPr="001065E9">
              <w:t>다운로드</w:t>
            </w:r>
          </w:p>
        </w:tc>
      </w:tr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t>SCR-109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POST /external/certificate/verify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수료증</w:t>
            </w:r>
            <w:r w:rsidRPr="001065E9">
              <w:t xml:space="preserve"> </w:t>
            </w:r>
            <w:r w:rsidRPr="001065E9">
              <w:t>진위</w:t>
            </w:r>
            <w:r w:rsidRPr="001065E9">
              <w:t xml:space="preserve"> </w:t>
            </w:r>
            <w:r w:rsidRPr="001065E9">
              <w:t>확인</w:t>
            </w:r>
          </w:p>
        </w:tc>
      </w:tr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t>SCR-304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PATCH /admin/enrollment</w:t>
            </w:r>
          </w:p>
        </w:tc>
        <w:tc>
          <w:tcPr>
            <w:tcW w:w="2880" w:type="dxa"/>
          </w:tcPr>
          <w:p w:rsidR="002F362F" w:rsidRPr="001065E9" w:rsidRDefault="001065E9">
            <w:pPr>
              <w:rPr>
                <w:lang w:eastAsia="ko-KR"/>
              </w:rPr>
            </w:pPr>
            <w:r w:rsidRPr="001065E9">
              <w:rPr>
                <w:lang w:eastAsia="ko-KR"/>
              </w:rPr>
              <w:t>수강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승인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및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정산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상태</w:t>
            </w:r>
            <w:r w:rsidRPr="001065E9">
              <w:rPr>
                <w:lang w:eastAsia="ko-KR"/>
              </w:rPr>
              <w:t xml:space="preserve"> </w:t>
            </w:r>
            <w:r w:rsidRPr="001065E9">
              <w:rPr>
                <w:lang w:eastAsia="ko-KR"/>
              </w:rPr>
              <w:t>변경</w:t>
            </w:r>
          </w:p>
        </w:tc>
      </w:tr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t>SCR-305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GET /admin/statistics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교육</w:t>
            </w:r>
            <w:r w:rsidRPr="001065E9">
              <w:t xml:space="preserve"> </w:t>
            </w:r>
            <w:r w:rsidRPr="001065E9">
              <w:t>통계</w:t>
            </w:r>
            <w:r w:rsidRPr="001065E9">
              <w:t xml:space="preserve"> </w:t>
            </w:r>
            <w:r w:rsidRPr="001065E9">
              <w:t>데이터</w:t>
            </w:r>
            <w:r w:rsidRPr="001065E9">
              <w:t xml:space="preserve"> </w:t>
            </w:r>
            <w:r w:rsidRPr="001065E9">
              <w:t>조회</w:t>
            </w:r>
          </w:p>
        </w:tc>
      </w:tr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lastRenderedPageBreak/>
              <w:t>SCR-504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POST /facilities/reservation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시설</w:t>
            </w:r>
            <w:r w:rsidRPr="001065E9">
              <w:t xml:space="preserve"> </w:t>
            </w:r>
            <w:r w:rsidRPr="001065E9">
              <w:t>대관</w:t>
            </w:r>
            <w:r w:rsidRPr="001065E9">
              <w:t xml:space="preserve"> </w:t>
            </w:r>
            <w:r w:rsidRPr="001065E9">
              <w:t>신청</w:t>
            </w:r>
          </w:p>
        </w:tc>
      </w:tr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t>SCR-506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GET /facilities/schedule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시설</w:t>
            </w:r>
            <w:r w:rsidRPr="001065E9">
              <w:t xml:space="preserve"> </w:t>
            </w:r>
            <w:r w:rsidRPr="001065E9">
              <w:t>예약</w:t>
            </w:r>
            <w:r w:rsidRPr="001065E9">
              <w:t xml:space="preserve"> </w:t>
            </w:r>
            <w:r w:rsidRPr="001065E9">
              <w:t>일정</w:t>
            </w:r>
            <w:r w:rsidRPr="001065E9">
              <w:t xml:space="preserve"> </w:t>
            </w:r>
            <w:r w:rsidRPr="001065E9">
              <w:t>조회</w:t>
            </w:r>
          </w:p>
        </w:tc>
      </w:tr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t>SCR-601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 xml:space="preserve">POST </w:t>
            </w:r>
            <w:r w:rsidRPr="001065E9">
              <w:t>/schedule/hybrid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혼합</w:t>
            </w:r>
            <w:r w:rsidRPr="001065E9">
              <w:t xml:space="preserve"> </w:t>
            </w:r>
            <w:r w:rsidRPr="001065E9">
              <w:t>교육</w:t>
            </w:r>
            <w:r w:rsidRPr="001065E9">
              <w:t xml:space="preserve"> </w:t>
            </w:r>
            <w:r w:rsidRPr="001065E9">
              <w:t>시간표</w:t>
            </w:r>
            <w:r w:rsidRPr="001065E9">
              <w:t xml:space="preserve"> </w:t>
            </w:r>
            <w:r w:rsidRPr="001065E9">
              <w:t>등록</w:t>
            </w:r>
          </w:p>
        </w:tc>
      </w:tr>
      <w:tr w:rsidR="002F362F" w:rsidRPr="001065E9">
        <w:tc>
          <w:tcPr>
            <w:tcW w:w="2880" w:type="dxa"/>
          </w:tcPr>
          <w:p w:rsidR="002F362F" w:rsidRPr="001065E9" w:rsidRDefault="001065E9">
            <w:r w:rsidRPr="001065E9">
              <w:t>SCR-602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POST /attendance/check</w:t>
            </w:r>
          </w:p>
        </w:tc>
        <w:tc>
          <w:tcPr>
            <w:tcW w:w="2880" w:type="dxa"/>
          </w:tcPr>
          <w:p w:rsidR="002F362F" w:rsidRPr="001065E9" w:rsidRDefault="001065E9">
            <w:r w:rsidRPr="001065E9">
              <w:t>집체훈련</w:t>
            </w:r>
            <w:r w:rsidRPr="001065E9">
              <w:t xml:space="preserve"> </w:t>
            </w:r>
            <w:r w:rsidRPr="001065E9">
              <w:t>출결</w:t>
            </w:r>
            <w:r w:rsidRPr="001065E9">
              <w:t xml:space="preserve"> </w:t>
            </w:r>
            <w:r w:rsidRPr="001065E9">
              <w:t>등록</w:t>
            </w:r>
          </w:p>
        </w:tc>
      </w:tr>
    </w:tbl>
    <w:p w:rsidR="002F362F" w:rsidRPr="001065E9" w:rsidRDefault="001065E9">
      <w:pPr>
        <w:pStyle w:val="1"/>
        <w:rPr>
          <w:rFonts w:ascii="맑은 고딕" w:eastAsia="맑은 고딕" w:hAnsi="맑은 고딕"/>
          <w:lang w:eastAsia="ko-KR"/>
        </w:rPr>
      </w:pPr>
      <w:r w:rsidRPr="001065E9">
        <w:rPr>
          <w:rFonts w:ascii="맑은 고딕" w:eastAsia="맑은 고딕" w:hAnsi="맑은 고딕"/>
          <w:lang w:eastAsia="ko-KR"/>
        </w:rPr>
        <w:t xml:space="preserve">4. </w:t>
      </w:r>
      <w:r w:rsidRPr="001065E9">
        <w:rPr>
          <w:rFonts w:ascii="맑은 고딕" w:eastAsia="맑은 고딕" w:hAnsi="맑은 고딕"/>
          <w:lang w:eastAsia="ko-KR"/>
        </w:rPr>
        <w:t>전체</w:t>
      </w:r>
      <w:r w:rsidRPr="001065E9">
        <w:rPr>
          <w:rFonts w:ascii="맑은 고딕" w:eastAsia="맑은 고딕" w:hAnsi="맑은 고딕"/>
          <w:lang w:eastAsia="ko-KR"/>
        </w:rPr>
        <w:t xml:space="preserve"> </w:t>
      </w:r>
      <w:r w:rsidRPr="001065E9">
        <w:rPr>
          <w:rFonts w:ascii="맑은 고딕" w:eastAsia="맑은 고딕" w:hAnsi="맑은 고딕"/>
          <w:lang w:eastAsia="ko-KR"/>
        </w:rPr>
        <w:t>화면</w:t>
      </w:r>
      <w:r w:rsidRPr="001065E9">
        <w:rPr>
          <w:rFonts w:ascii="맑은 고딕" w:eastAsia="맑은 고딕" w:hAnsi="맑은 고딕"/>
          <w:lang w:eastAsia="ko-KR"/>
        </w:rPr>
        <w:t xml:space="preserve"> </w:t>
      </w:r>
      <w:r w:rsidRPr="001065E9">
        <w:rPr>
          <w:rFonts w:ascii="맑은 고딕" w:eastAsia="맑은 고딕" w:hAnsi="맑은 고딕"/>
          <w:lang w:eastAsia="ko-KR"/>
        </w:rPr>
        <w:t>구성도</w:t>
      </w:r>
      <w:r w:rsidRPr="001065E9">
        <w:rPr>
          <w:rFonts w:ascii="맑은 고딕" w:eastAsia="맑은 고딕" w:hAnsi="맑은 고딕"/>
          <w:lang w:eastAsia="ko-KR"/>
        </w:rPr>
        <w:t xml:space="preserve"> (</w:t>
      </w:r>
      <w:r w:rsidRPr="001065E9">
        <w:rPr>
          <w:rFonts w:ascii="맑은 고딕" w:eastAsia="맑은 고딕" w:hAnsi="맑은 고딕"/>
          <w:lang w:eastAsia="ko-KR"/>
        </w:rPr>
        <w:t>텍스트</w:t>
      </w:r>
      <w:r w:rsidRPr="001065E9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1065E9">
        <w:rPr>
          <w:rFonts w:ascii="맑은 고딕" w:eastAsia="맑은 고딕" w:hAnsi="맑은 고딕"/>
          <w:lang w:eastAsia="ko-KR"/>
        </w:rPr>
        <w:t>플로우</w:t>
      </w:r>
      <w:proofErr w:type="spellEnd"/>
      <w:r w:rsidRPr="001065E9">
        <w:rPr>
          <w:rFonts w:ascii="맑은 고딕" w:eastAsia="맑은 고딕" w:hAnsi="맑은 고딕"/>
          <w:lang w:eastAsia="ko-KR"/>
        </w:rPr>
        <w:t>)</w:t>
      </w:r>
    </w:p>
    <w:p w:rsidR="002F362F" w:rsidRPr="001065E9" w:rsidRDefault="001065E9">
      <w:pPr>
        <w:rPr>
          <w:lang w:eastAsia="ko-KR"/>
        </w:rPr>
      </w:pPr>
      <w:r w:rsidRPr="001065E9">
        <w:rPr>
          <w:lang w:eastAsia="ko-KR"/>
        </w:rPr>
        <w:br/>
        <w:t>[</w:t>
      </w:r>
      <w:r w:rsidRPr="001065E9">
        <w:rPr>
          <w:lang w:eastAsia="ko-KR"/>
        </w:rPr>
        <w:t>공통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기능</w:t>
      </w:r>
      <w:r w:rsidRPr="001065E9">
        <w:rPr>
          <w:lang w:eastAsia="ko-KR"/>
        </w:rPr>
        <w:t>]</w:t>
      </w:r>
      <w:r w:rsidRPr="001065E9">
        <w:rPr>
          <w:lang w:eastAsia="ko-KR"/>
        </w:rPr>
        <w:br/>
        <w:t xml:space="preserve"> ├─ SCR-001 </w:t>
      </w:r>
      <w:r w:rsidRPr="001065E9">
        <w:rPr>
          <w:lang w:eastAsia="ko-KR"/>
        </w:rPr>
        <w:t>로그인</w:t>
      </w:r>
      <w:r w:rsidRPr="001065E9">
        <w:rPr>
          <w:lang w:eastAsia="ko-KR"/>
        </w:rPr>
        <w:t xml:space="preserve"> / </w:t>
      </w:r>
      <w:r w:rsidRPr="001065E9">
        <w:rPr>
          <w:lang w:eastAsia="ko-KR"/>
        </w:rPr>
        <w:t>회원가입</w:t>
      </w:r>
      <w:r w:rsidRPr="001065E9">
        <w:rPr>
          <w:lang w:eastAsia="ko-KR"/>
        </w:rPr>
        <w:br/>
        <w:t xml:space="preserve"> ├─ SCR-002 </w:t>
      </w:r>
      <w:r w:rsidRPr="001065E9">
        <w:rPr>
          <w:lang w:eastAsia="ko-KR"/>
        </w:rPr>
        <w:t>공지사항</w:t>
      </w:r>
      <w:r w:rsidRPr="001065E9">
        <w:rPr>
          <w:lang w:eastAsia="ko-KR"/>
        </w:rPr>
        <w:br/>
        <w:t xml:space="preserve"> ├─ SCR-003 </w:t>
      </w:r>
      <w:r w:rsidRPr="001065E9">
        <w:rPr>
          <w:lang w:eastAsia="ko-KR"/>
        </w:rPr>
        <w:t>자료실</w:t>
      </w:r>
      <w:r w:rsidRPr="001065E9">
        <w:rPr>
          <w:lang w:eastAsia="ko-KR"/>
        </w:rPr>
        <w:t xml:space="preserve"> / FAQ / Q&amp;A</w:t>
      </w:r>
      <w:r w:rsidRPr="001065E9">
        <w:rPr>
          <w:lang w:eastAsia="ko-KR"/>
        </w:rPr>
        <w:br/>
        <w:t xml:space="preserve"> └─ SCR-004 </w:t>
      </w:r>
      <w:r w:rsidRPr="001065E9">
        <w:rPr>
          <w:lang w:eastAsia="ko-KR"/>
        </w:rPr>
        <w:t>우측</w:t>
      </w:r>
      <w:r w:rsidRPr="001065E9">
        <w:rPr>
          <w:lang w:eastAsia="ko-KR"/>
        </w:rPr>
        <w:t xml:space="preserve"> </w:t>
      </w:r>
      <w:proofErr w:type="spellStart"/>
      <w:r w:rsidRPr="001065E9">
        <w:rPr>
          <w:lang w:eastAsia="ko-KR"/>
        </w:rPr>
        <w:t>네비게이터</w:t>
      </w:r>
      <w:proofErr w:type="spellEnd"/>
      <w:r w:rsidRPr="001065E9">
        <w:rPr>
          <w:lang w:eastAsia="ko-KR"/>
        </w:rPr>
        <w:br/>
      </w:r>
      <w:r w:rsidRPr="001065E9">
        <w:rPr>
          <w:lang w:eastAsia="ko-KR"/>
        </w:rPr>
        <w:br/>
        <w:t>[</w:t>
      </w:r>
      <w:r w:rsidRPr="001065E9">
        <w:rPr>
          <w:lang w:eastAsia="ko-KR"/>
        </w:rPr>
        <w:t>학습자</w:t>
      </w:r>
      <w:r w:rsidRPr="001065E9">
        <w:rPr>
          <w:lang w:eastAsia="ko-KR"/>
        </w:rPr>
        <w:t>]</w:t>
      </w:r>
      <w:r w:rsidRPr="001065E9">
        <w:rPr>
          <w:lang w:eastAsia="ko-KR"/>
        </w:rPr>
        <w:br/>
        <w:t xml:space="preserve"> ├─ SCR-101 </w:t>
      </w:r>
      <w:r w:rsidRPr="001065E9">
        <w:rPr>
          <w:lang w:eastAsia="ko-KR"/>
        </w:rPr>
        <w:t>대시보드</w:t>
      </w:r>
      <w:r w:rsidRPr="001065E9">
        <w:rPr>
          <w:lang w:eastAsia="ko-KR"/>
        </w:rPr>
        <w:br/>
        <w:t xml:space="preserve"> ├─ SCR-102 </w:t>
      </w:r>
      <w:r w:rsidRPr="001065E9">
        <w:rPr>
          <w:lang w:eastAsia="ko-KR"/>
        </w:rPr>
        <w:t>교육과정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검색</w:t>
      </w:r>
      <w:r w:rsidRPr="001065E9">
        <w:rPr>
          <w:lang w:eastAsia="ko-KR"/>
        </w:rPr>
        <w:br/>
        <w:t xml:space="preserve"> │    └─ SCR-103 </w:t>
      </w:r>
      <w:r w:rsidRPr="001065E9">
        <w:rPr>
          <w:lang w:eastAsia="ko-KR"/>
        </w:rPr>
        <w:t>교육과정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상세</w:t>
      </w:r>
      <w:r w:rsidRPr="001065E9">
        <w:rPr>
          <w:lang w:eastAsia="ko-KR"/>
        </w:rPr>
        <w:br/>
        <w:t xml:space="preserve"> │         └─ SCR-104 </w:t>
      </w:r>
      <w:r w:rsidRPr="001065E9">
        <w:rPr>
          <w:lang w:eastAsia="ko-KR"/>
        </w:rPr>
        <w:t>수강신청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현황</w:t>
      </w:r>
      <w:r w:rsidRPr="001065E9">
        <w:rPr>
          <w:lang w:eastAsia="ko-KR"/>
        </w:rPr>
        <w:br/>
        <w:t xml:space="preserve"> ├─ SCR-105 </w:t>
      </w:r>
      <w:r w:rsidRPr="001065E9">
        <w:rPr>
          <w:lang w:eastAsia="ko-KR"/>
        </w:rPr>
        <w:t>나의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강의실</w:t>
      </w:r>
      <w:r w:rsidRPr="001065E9">
        <w:rPr>
          <w:lang w:eastAsia="ko-KR"/>
        </w:rPr>
        <w:br/>
        <w:t xml:space="preserve"> │    └─ SCR-108 </w:t>
      </w:r>
      <w:r w:rsidRPr="001065E9">
        <w:rPr>
          <w:lang w:eastAsia="ko-KR"/>
        </w:rPr>
        <w:t>설문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참여</w:t>
      </w:r>
      <w:r w:rsidRPr="001065E9">
        <w:rPr>
          <w:lang w:eastAsia="ko-KR"/>
        </w:rPr>
        <w:br/>
        <w:t xml:space="preserve"> ├─ SCR-106 </w:t>
      </w:r>
      <w:r w:rsidRPr="001065E9">
        <w:rPr>
          <w:lang w:eastAsia="ko-KR"/>
        </w:rPr>
        <w:t>수료증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발급</w:t>
      </w:r>
      <w:r w:rsidRPr="001065E9">
        <w:rPr>
          <w:lang w:eastAsia="ko-KR"/>
        </w:rPr>
        <w:br/>
        <w:t xml:space="preserve"> ├─ SCR-109 </w:t>
      </w:r>
      <w:r w:rsidRPr="001065E9">
        <w:rPr>
          <w:lang w:eastAsia="ko-KR"/>
        </w:rPr>
        <w:t>수료증</w:t>
      </w:r>
      <w:r w:rsidRPr="001065E9">
        <w:rPr>
          <w:lang w:eastAsia="ko-KR"/>
        </w:rPr>
        <w:t xml:space="preserve"> </w:t>
      </w:r>
      <w:proofErr w:type="spellStart"/>
      <w:r w:rsidRPr="001065E9">
        <w:rPr>
          <w:lang w:eastAsia="ko-KR"/>
        </w:rPr>
        <w:t>진위확인</w:t>
      </w:r>
      <w:proofErr w:type="spellEnd"/>
      <w:r w:rsidRPr="001065E9">
        <w:rPr>
          <w:lang w:eastAsia="ko-KR"/>
        </w:rPr>
        <w:br/>
        <w:t xml:space="preserve"> └─ SCR-107 </w:t>
      </w:r>
      <w:proofErr w:type="spellStart"/>
      <w:r w:rsidRPr="001065E9">
        <w:rPr>
          <w:lang w:eastAsia="ko-KR"/>
        </w:rPr>
        <w:t>마이페이지</w:t>
      </w:r>
      <w:proofErr w:type="spellEnd"/>
      <w:r w:rsidRPr="001065E9">
        <w:rPr>
          <w:lang w:eastAsia="ko-KR"/>
        </w:rPr>
        <w:br/>
      </w:r>
      <w:r w:rsidRPr="001065E9">
        <w:rPr>
          <w:lang w:eastAsia="ko-KR"/>
        </w:rPr>
        <w:br/>
        <w:t>[</w:t>
      </w:r>
      <w:r w:rsidRPr="001065E9">
        <w:rPr>
          <w:lang w:eastAsia="ko-KR"/>
        </w:rPr>
        <w:t>강사</w:t>
      </w:r>
      <w:r w:rsidRPr="001065E9">
        <w:rPr>
          <w:lang w:eastAsia="ko-KR"/>
        </w:rPr>
        <w:t>]</w:t>
      </w:r>
      <w:r w:rsidRPr="001065E9">
        <w:rPr>
          <w:lang w:eastAsia="ko-KR"/>
        </w:rPr>
        <w:br/>
        <w:t xml:space="preserve"> ├─ SCR-201 </w:t>
      </w:r>
      <w:r w:rsidRPr="001065E9">
        <w:rPr>
          <w:lang w:eastAsia="ko-KR"/>
        </w:rPr>
        <w:t>강의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배정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내역</w:t>
      </w:r>
      <w:r w:rsidRPr="001065E9">
        <w:rPr>
          <w:lang w:eastAsia="ko-KR"/>
        </w:rPr>
        <w:br/>
        <w:t xml:space="preserve"> ├─ SCR-202 </w:t>
      </w:r>
      <w:r w:rsidRPr="001065E9">
        <w:rPr>
          <w:lang w:eastAsia="ko-KR"/>
        </w:rPr>
        <w:t>수강생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진도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확인</w:t>
      </w:r>
      <w:r w:rsidRPr="001065E9">
        <w:rPr>
          <w:lang w:eastAsia="ko-KR"/>
        </w:rPr>
        <w:br/>
        <w:t xml:space="preserve"> └─ SCR-203 </w:t>
      </w:r>
      <w:r w:rsidRPr="001065E9">
        <w:rPr>
          <w:lang w:eastAsia="ko-KR"/>
        </w:rPr>
        <w:t>강사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프로필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관리</w:t>
      </w:r>
      <w:r w:rsidRPr="001065E9">
        <w:rPr>
          <w:lang w:eastAsia="ko-KR"/>
        </w:rPr>
        <w:br/>
      </w:r>
      <w:r w:rsidRPr="001065E9">
        <w:rPr>
          <w:lang w:eastAsia="ko-KR"/>
        </w:rPr>
        <w:br/>
        <w:t>[</w:t>
      </w:r>
      <w:r w:rsidRPr="001065E9">
        <w:rPr>
          <w:lang w:eastAsia="ko-KR"/>
        </w:rPr>
        <w:t>관리자</w:t>
      </w:r>
      <w:r w:rsidRPr="001065E9">
        <w:rPr>
          <w:lang w:eastAsia="ko-KR"/>
        </w:rPr>
        <w:t>]</w:t>
      </w:r>
      <w:r w:rsidRPr="001065E9">
        <w:rPr>
          <w:lang w:eastAsia="ko-KR"/>
        </w:rPr>
        <w:br/>
        <w:t xml:space="preserve"> ├─ SCR-301 </w:t>
      </w:r>
      <w:r w:rsidRPr="001065E9">
        <w:rPr>
          <w:lang w:eastAsia="ko-KR"/>
        </w:rPr>
        <w:t>관리자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대시보드</w:t>
      </w:r>
      <w:r w:rsidRPr="001065E9">
        <w:rPr>
          <w:lang w:eastAsia="ko-KR"/>
        </w:rPr>
        <w:br/>
        <w:t xml:space="preserve"> ├─ SCR-302 </w:t>
      </w:r>
      <w:r w:rsidRPr="001065E9">
        <w:rPr>
          <w:lang w:eastAsia="ko-KR"/>
        </w:rPr>
        <w:t>교육과정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등록</w:t>
      </w:r>
      <w:r w:rsidRPr="001065E9">
        <w:rPr>
          <w:lang w:eastAsia="ko-KR"/>
        </w:rPr>
        <w:t>/</w:t>
      </w:r>
      <w:r w:rsidRPr="001065E9">
        <w:rPr>
          <w:lang w:eastAsia="ko-KR"/>
        </w:rPr>
        <w:t>수정</w:t>
      </w:r>
      <w:r w:rsidRPr="001065E9">
        <w:rPr>
          <w:lang w:eastAsia="ko-KR"/>
        </w:rPr>
        <w:br/>
      </w:r>
      <w:r w:rsidRPr="001065E9">
        <w:rPr>
          <w:lang w:eastAsia="ko-KR"/>
        </w:rPr>
        <w:lastRenderedPageBreak/>
        <w:t xml:space="preserve"> ├─ SCR-303 </w:t>
      </w:r>
      <w:r w:rsidRPr="001065E9">
        <w:rPr>
          <w:lang w:eastAsia="ko-KR"/>
        </w:rPr>
        <w:t>강사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등록</w:t>
      </w:r>
      <w:r w:rsidRPr="001065E9">
        <w:rPr>
          <w:lang w:eastAsia="ko-KR"/>
        </w:rPr>
        <w:t>/</w:t>
      </w:r>
      <w:r w:rsidRPr="001065E9">
        <w:rPr>
          <w:lang w:eastAsia="ko-KR"/>
        </w:rPr>
        <w:t>승인</w:t>
      </w:r>
      <w:r w:rsidRPr="001065E9">
        <w:rPr>
          <w:lang w:eastAsia="ko-KR"/>
        </w:rPr>
        <w:br/>
        <w:t xml:space="preserve"> ├─ SCR-304 </w:t>
      </w:r>
      <w:r w:rsidRPr="001065E9">
        <w:rPr>
          <w:lang w:eastAsia="ko-KR"/>
        </w:rPr>
        <w:t>수강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승인</w:t>
      </w:r>
      <w:r w:rsidRPr="001065E9">
        <w:rPr>
          <w:lang w:eastAsia="ko-KR"/>
        </w:rPr>
        <w:t xml:space="preserve"> / </w:t>
      </w:r>
      <w:r w:rsidRPr="001065E9">
        <w:rPr>
          <w:lang w:eastAsia="ko-KR"/>
        </w:rPr>
        <w:t>정산</w:t>
      </w:r>
      <w:r w:rsidRPr="001065E9">
        <w:rPr>
          <w:lang w:eastAsia="ko-KR"/>
        </w:rPr>
        <w:br/>
        <w:t xml:space="preserve"> ├─ SCR-305 </w:t>
      </w:r>
      <w:r w:rsidRPr="001065E9">
        <w:rPr>
          <w:lang w:eastAsia="ko-KR"/>
        </w:rPr>
        <w:t>통계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대시보드</w:t>
      </w:r>
      <w:r w:rsidRPr="001065E9">
        <w:rPr>
          <w:lang w:eastAsia="ko-KR"/>
        </w:rPr>
        <w:br/>
        <w:t xml:space="preserve"> ├─ SCR-306 </w:t>
      </w:r>
      <w:r w:rsidRPr="001065E9">
        <w:rPr>
          <w:lang w:eastAsia="ko-KR"/>
        </w:rPr>
        <w:t>설문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관리</w:t>
      </w:r>
      <w:r w:rsidRPr="001065E9">
        <w:rPr>
          <w:lang w:eastAsia="ko-KR"/>
        </w:rPr>
        <w:br/>
        <w:t xml:space="preserve"> ├─ SCR-307 </w:t>
      </w:r>
      <w:proofErr w:type="spellStart"/>
      <w:r w:rsidRPr="001065E9">
        <w:rPr>
          <w:lang w:eastAsia="ko-KR"/>
        </w:rPr>
        <w:t>공통관리</w:t>
      </w:r>
      <w:proofErr w:type="spellEnd"/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화면</w:t>
      </w:r>
      <w:r w:rsidRPr="001065E9">
        <w:rPr>
          <w:lang w:eastAsia="ko-KR"/>
        </w:rPr>
        <w:br/>
        <w:t xml:space="preserve"> └─ SCR-308 </w:t>
      </w:r>
      <w:r w:rsidRPr="001065E9">
        <w:rPr>
          <w:lang w:eastAsia="ko-KR"/>
        </w:rPr>
        <w:t>개인정보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동의</w:t>
      </w:r>
      <w:r w:rsidRPr="001065E9">
        <w:rPr>
          <w:lang w:eastAsia="ko-KR"/>
        </w:rPr>
        <w:t>/</w:t>
      </w:r>
      <w:r w:rsidRPr="001065E9">
        <w:rPr>
          <w:lang w:eastAsia="ko-KR"/>
        </w:rPr>
        <w:t>보안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설정</w:t>
      </w:r>
      <w:r w:rsidRPr="001065E9">
        <w:rPr>
          <w:lang w:eastAsia="ko-KR"/>
        </w:rPr>
        <w:br/>
      </w:r>
      <w:r w:rsidRPr="001065E9">
        <w:rPr>
          <w:lang w:eastAsia="ko-KR"/>
        </w:rPr>
        <w:br/>
        <w:t>[</w:t>
      </w:r>
      <w:r w:rsidRPr="001065E9">
        <w:rPr>
          <w:lang w:eastAsia="ko-KR"/>
        </w:rPr>
        <w:t>운영자</w:t>
      </w:r>
      <w:r w:rsidRPr="001065E9">
        <w:rPr>
          <w:lang w:eastAsia="ko-KR"/>
        </w:rPr>
        <w:t>]</w:t>
      </w:r>
      <w:r w:rsidRPr="001065E9">
        <w:rPr>
          <w:lang w:eastAsia="ko-KR"/>
        </w:rPr>
        <w:br/>
        <w:t xml:space="preserve"> ├─ SCR-401 </w:t>
      </w:r>
      <w:r w:rsidRPr="001065E9">
        <w:rPr>
          <w:lang w:eastAsia="ko-KR"/>
        </w:rPr>
        <w:t>사용자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계정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관리</w:t>
      </w:r>
      <w:r w:rsidRPr="001065E9">
        <w:rPr>
          <w:lang w:eastAsia="ko-KR"/>
        </w:rPr>
        <w:br/>
        <w:t xml:space="preserve"> ├─ SCR-402 </w:t>
      </w:r>
      <w:r w:rsidRPr="001065E9">
        <w:rPr>
          <w:lang w:eastAsia="ko-KR"/>
        </w:rPr>
        <w:t>고객지원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관리</w:t>
      </w:r>
      <w:r w:rsidRPr="001065E9">
        <w:rPr>
          <w:lang w:eastAsia="ko-KR"/>
        </w:rPr>
        <w:br/>
        <w:t xml:space="preserve"> ├─ SCR-403 </w:t>
      </w:r>
      <w:r w:rsidRPr="001065E9">
        <w:rPr>
          <w:lang w:eastAsia="ko-KR"/>
        </w:rPr>
        <w:t>콘텐츠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관리</w:t>
      </w:r>
      <w:r w:rsidRPr="001065E9">
        <w:rPr>
          <w:lang w:eastAsia="ko-KR"/>
        </w:rPr>
        <w:br/>
        <w:t xml:space="preserve"> └─ SCR-404 </w:t>
      </w:r>
      <w:r w:rsidRPr="001065E9">
        <w:rPr>
          <w:lang w:eastAsia="ko-KR"/>
        </w:rPr>
        <w:t>시스템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로그</w:t>
      </w:r>
      <w:r w:rsidRPr="001065E9">
        <w:rPr>
          <w:lang w:eastAsia="ko-KR"/>
        </w:rPr>
        <w:t>/</w:t>
      </w:r>
      <w:r w:rsidRPr="001065E9">
        <w:rPr>
          <w:lang w:eastAsia="ko-KR"/>
        </w:rPr>
        <w:t>보안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설정</w:t>
      </w:r>
      <w:r w:rsidRPr="001065E9">
        <w:rPr>
          <w:lang w:eastAsia="ko-KR"/>
        </w:rPr>
        <w:br/>
      </w:r>
      <w:r w:rsidRPr="001065E9">
        <w:rPr>
          <w:lang w:eastAsia="ko-KR"/>
        </w:rPr>
        <w:br/>
        <w:t>[</w:t>
      </w:r>
      <w:proofErr w:type="spellStart"/>
      <w:r w:rsidRPr="001065E9">
        <w:rPr>
          <w:lang w:eastAsia="ko-KR"/>
        </w:rPr>
        <w:t>시설담당자</w:t>
      </w:r>
      <w:proofErr w:type="spellEnd"/>
      <w:r w:rsidRPr="001065E9">
        <w:rPr>
          <w:lang w:eastAsia="ko-KR"/>
        </w:rPr>
        <w:t>]</w:t>
      </w:r>
      <w:r w:rsidRPr="001065E9">
        <w:rPr>
          <w:lang w:eastAsia="ko-KR"/>
        </w:rPr>
        <w:br/>
        <w:t xml:space="preserve"> ├─ SCR-501 </w:t>
      </w:r>
      <w:r w:rsidRPr="001065E9">
        <w:rPr>
          <w:lang w:eastAsia="ko-KR"/>
        </w:rPr>
        <w:t>강의실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현황</w:t>
      </w:r>
      <w:r w:rsidRPr="001065E9">
        <w:rPr>
          <w:lang w:eastAsia="ko-KR"/>
        </w:rPr>
        <w:br/>
        <w:t xml:space="preserve"> ├─</w:t>
      </w:r>
      <w:r w:rsidRPr="001065E9">
        <w:rPr>
          <w:lang w:eastAsia="ko-KR"/>
        </w:rPr>
        <w:t xml:space="preserve"> SCR-502 </w:t>
      </w:r>
      <w:r w:rsidRPr="001065E9">
        <w:rPr>
          <w:lang w:eastAsia="ko-KR"/>
        </w:rPr>
        <w:t>이용절차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안내</w:t>
      </w:r>
      <w:r w:rsidRPr="001065E9">
        <w:rPr>
          <w:lang w:eastAsia="ko-KR"/>
        </w:rPr>
        <w:br/>
        <w:t xml:space="preserve"> ├─ SCR-503 </w:t>
      </w:r>
      <w:r w:rsidRPr="001065E9">
        <w:rPr>
          <w:lang w:eastAsia="ko-KR"/>
        </w:rPr>
        <w:t>이용요금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안내</w:t>
      </w:r>
      <w:r w:rsidRPr="001065E9">
        <w:rPr>
          <w:lang w:eastAsia="ko-KR"/>
        </w:rPr>
        <w:br/>
        <w:t xml:space="preserve"> ├─ SCR-504 </w:t>
      </w:r>
      <w:r w:rsidRPr="001065E9">
        <w:rPr>
          <w:lang w:eastAsia="ko-KR"/>
        </w:rPr>
        <w:t>대관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신청</w:t>
      </w:r>
      <w:r w:rsidRPr="001065E9">
        <w:rPr>
          <w:lang w:eastAsia="ko-KR"/>
        </w:rPr>
        <w:br/>
        <w:t xml:space="preserve"> ├─ SCR-505 </w:t>
      </w:r>
      <w:r w:rsidRPr="001065E9">
        <w:rPr>
          <w:lang w:eastAsia="ko-KR"/>
        </w:rPr>
        <w:t>대관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이용안내</w:t>
      </w:r>
      <w:r w:rsidRPr="001065E9">
        <w:rPr>
          <w:lang w:eastAsia="ko-KR"/>
        </w:rPr>
        <w:br/>
        <w:t xml:space="preserve"> └─ SCR-506 </w:t>
      </w:r>
      <w:r w:rsidRPr="001065E9">
        <w:rPr>
          <w:lang w:eastAsia="ko-KR"/>
        </w:rPr>
        <w:t>예약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조회</w:t>
      </w:r>
      <w:r w:rsidRPr="001065E9">
        <w:rPr>
          <w:lang w:eastAsia="ko-KR"/>
        </w:rPr>
        <w:br/>
      </w:r>
      <w:r w:rsidRPr="001065E9">
        <w:rPr>
          <w:lang w:eastAsia="ko-KR"/>
        </w:rPr>
        <w:br/>
        <w:t>[</w:t>
      </w:r>
      <w:proofErr w:type="spellStart"/>
      <w:r w:rsidRPr="001065E9">
        <w:rPr>
          <w:lang w:eastAsia="ko-KR"/>
        </w:rPr>
        <w:t>혼합교육</w:t>
      </w:r>
      <w:proofErr w:type="spellEnd"/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담당</w:t>
      </w:r>
      <w:r w:rsidRPr="001065E9">
        <w:rPr>
          <w:lang w:eastAsia="ko-KR"/>
        </w:rPr>
        <w:t xml:space="preserve"> (</w:t>
      </w:r>
      <w:r w:rsidRPr="001065E9">
        <w:rPr>
          <w:lang w:eastAsia="ko-KR"/>
        </w:rPr>
        <w:t>관리자</w:t>
      </w:r>
      <w:r w:rsidRPr="001065E9">
        <w:rPr>
          <w:lang w:eastAsia="ko-KR"/>
        </w:rPr>
        <w:t>/</w:t>
      </w:r>
      <w:r w:rsidRPr="001065E9">
        <w:rPr>
          <w:lang w:eastAsia="ko-KR"/>
        </w:rPr>
        <w:t>강사</w:t>
      </w:r>
      <w:r w:rsidRPr="001065E9">
        <w:rPr>
          <w:lang w:eastAsia="ko-KR"/>
        </w:rPr>
        <w:t>)]</w:t>
      </w:r>
      <w:r w:rsidRPr="001065E9">
        <w:rPr>
          <w:lang w:eastAsia="ko-KR"/>
        </w:rPr>
        <w:br/>
        <w:t xml:space="preserve"> ├─ SCR-601 </w:t>
      </w:r>
      <w:proofErr w:type="spellStart"/>
      <w:r w:rsidRPr="001065E9">
        <w:rPr>
          <w:lang w:eastAsia="ko-KR"/>
        </w:rPr>
        <w:t>혼합교육</w:t>
      </w:r>
      <w:proofErr w:type="spellEnd"/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시간표</w:t>
      </w:r>
      <w:r w:rsidRPr="001065E9">
        <w:rPr>
          <w:lang w:eastAsia="ko-KR"/>
        </w:rPr>
        <w:t xml:space="preserve"> </w:t>
      </w:r>
      <w:r w:rsidRPr="001065E9">
        <w:rPr>
          <w:lang w:eastAsia="ko-KR"/>
        </w:rPr>
        <w:t>관리</w:t>
      </w:r>
      <w:r w:rsidRPr="001065E9">
        <w:rPr>
          <w:lang w:eastAsia="ko-KR"/>
        </w:rPr>
        <w:br/>
        <w:t xml:space="preserve"> └─ SCR-602 </w:t>
      </w:r>
      <w:proofErr w:type="spellStart"/>
      <w:r w:rsidRPr="001065E9">
        <w:rPr>
          <w:lang w:eastAsia="ko-KR"/>
        </w:rPr>
        <w:t>집체훈련</w:t>
      </w:r>
      <w:proofErr w:type="spellEnd"/>
      <w:r w:rsidRPr="001065E9">
        <w:rPr>
          <w:lang w:eastAsia="ko-KR"/>
        </w:rPr>
        <w:t xml:space="preserve"> </w:t>
      </w:r>
      <w:proofErr w:type="spellStart"/>
      <w:r w:rsidRPr="001065E9">
        <w:rPr>
          <w:lang w:eastAsia="ko-KR"/>
        </w:rPr>
        <w:t>출결관리</w:t>
      </w:r>
      <w:proofErr w:type="spellEnd"/>
      <w:r w:rsidRPr="001065E9">
        <w:rPr>
          <w:lang w:eastAsia="ko-KR"/>
        </w:rPr>
        <w:br/>
      </w:r>
    </w:p>
    <w:sectPr w:rsidR="002F362F" w:rsidRPr="001065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65E9"/>
    <w:rsid w:val="0015074B"/>
    <w:rsid w:val="0029639D"/>
    <w:rsid w:val="002F362F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F57DC"/>
  <w14:defaultImageDpi w14:val="300"/>
  <w15:docId w15:val="{0A9CA52E-17B5-4B18-86C4-DDF05B7F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맑은 고딕" w:eastAsia="맑은 고딕" w:hAnsi="맑은 고딕"/>
      <w:sz w:val="20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806C0C-2E46-4CFB-8A34-FEB304AD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사용자</cp:lastModifiedBy>
  <cp:revision>2</cp:revision>
  <dcterms:created xsi:type="dcterms:W3CDTF">2013-12-23T23:15:00Z</dcterms:created>
  <dcterms:modified xsi:type="dcterms:W3CDTF">2025-04-22T03:51:00Z</dcterms:modified>
  <cp:category/>
</cp:coreProperties>
</file>